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6" w:rsidRPr="000000D6" w:rsidRDefault="000000D6">
      <w:pPr>
        <w:pStyle w:val="Ttulo"/>
        <w:rPr>
          <w:lang w:val="pt-BR"/>
        </w:rPr>
      </w:pPr>
      <w:r w:rsidRPr="000000D6">
        <w:rPr>
          <w:lang w:val="pt-BR"/>
        </w:rPr>
        <w:t xml:space="preserve">Caderno de estes para </w:t>
      </w:r>
      <w:r w:rsidR="00A95DF8">
        <w:rPr>
          <w:lang w:val="pt-BR"/>
        </w:rPr>
        <w:t xml:space="preserve">criação de </w:t>
      </w:r>
      <w:r w:rsidRPr="000000D6">
        <w:rPr>
          <w:lang w:val="pt-BR"/>
        </w:rPr>
        <w:t>Baselines de Segurança</w:t>
      </w:r>
      <w:r w:rsidR="00A95DF8">
        <w:rPr>
          <w:lang w:val="pt-BR"/>
        </w:rPr>
        <w:t xml:space="preserve"> com I.A</w:t>
      </w:r>
    </w:p>
    <w:p w:rsidR="00F34A76" w:rsidRPr="00F34A76" w:rsidRDefault="00F34A76" w:rsidP="00F34A7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F34A76">
        <w:rPr>
          <w:b/>
          <w:lang w:val="pt-BR"/>
        </w:rPr>
        <w:t>Data:</w:t>
      </w:r>
      <w:r>
        <w:rPr>
          <w:lang w:val="pt-BR"/>
        </w:rPr>
        <w:t xml:space="preserve"> &lt;INFORMAR_DATA&gt;</w:t>
      </w:r>
    </w:p>
    <w:p w:rsidR="00F34A76" w:rsidRPr="00F34A76" w:rsidRDefault="00A95DF8" w:rsidP="000000D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b/>
          <w:lang w:val="pt-BR"/>
        </w:rPr>
        <w:t>Responsável pelos testes</w:t>
      </w:r>
      <w:r w:rsidR="00F34A76" w:rsidRPr="00F34A76">
        <w:rPr>
          <w:b/>
          <w:lang w:val="pt-BR"/>
        </w:rPr>
        <w:t>:</w:t>
      </w:r>
      <w:r w:rsidR="00F34A76" w:rsidRPr="00F34A76">
        <w:rPr>
          <w:lang w:val="pt-BR"/>
        </w:rPr>
        <w:t xml:space="preserve"> &lt;NOME DO </w:t>
      </w:r>
      <w:r>
        <w:rPr>
          <w:lang w:val="pt-BR"/>
        </w:rPr>
        <w:t>RESPONSÁVEL</w:t>
      </w:r>
      <w:r w:rsidR="00F34A76" w:rsidRPr="00F34A76">
        <w:rPr>
          <w:lang w:val="pt-BR"/>
        </w:rPr>
        <w:t>&gt;</w:t>
      </w:r>
    </w:p>
    <w:p w:rsidR="00F34A76" w:rsidRDefault="00F34A76" w:rsidP="000000D6">
      <w:pPr>
        <w:jc w:val="both"/>
        <w:rPr>
          <w:lang w:val="pt-BR"/>
        </w:rPr>
      </w:pPr>
    </w:p>
    <w:p w:rsidR="00F34A76" w:rsidRDefault="00F34A76" w:rsidP="00F34A76">
      <w:pPr>
        <w:pStyle w:val="Ttulo1"/>
        <w:rPr>
          <w:lang w:val="pt-BR"/>
        </w:rPr>
      </w:pPr>
      <w:r>
        <w:rPr>
          <w:lang w:val="pt-BR"/>
        </w:rPr>
        <w:t>Objetivo</w:t>
      </w:r>
    </w:p>
    <w:p w:rsidR="00F34A76" w:rsidRDefault="00F34A76" w:rsidP="000000D6">
      <w:pPr>
        <w:jc w:val="both"/>
        <w:rPr>
          <w:lang w:val="pt-BR"/>
        </w:rPr>
      </w:pPr>
    </w:p>
    <w:p w:rsidR="00EE3E96" w:rsidRDefault="000000D6" w:rsidP="000000D6">
      <w:pPr>
        <w:jc w:val="both"/>
        <w:rPr>
          <w:lang w:val="pt-BR"/>
        </w:rPr>
      </w:pPr>
      <w:r w:rsidRPr="000000D6">
        <w:rPr>
          <w:lang w:val="pt-BR"/>
        </w:rPr>
        <w:t>Este caderno é projetado para orientar os testes de escrita de baselines de segurança usando inteligência artificial, incluindo Chat</w:t>
      </w:r>
      <w:r>
        <w:rPr>
          <w:lang w:val="pt-BR"/>
        </w:rPr>
        <w:t xml:space="preserve"> </w:t>
      </w:r>
      <w:r w:rsidRPr="000000D6">
        <w:rPr>
          <w:lang w:val="pt-BR"/>
        </w:rPr>
        <w:t>GPT, Gemini e Claude 3. Ele estrutura as atividades em etapas, com espaço para anotações e métricas de tempo.</w:t>
      </w:r>
    </w:p>
    <w:p w:rsidR="00A95DF8" w:rsidRDefault="00A95DF8">
      <w:pPr>
        <w:rPr>
          <w:lang w:val="pt-BR"/>
        </w:rPr>
      </w:pPr>
    </w:p>
    <w:p w:rsidR="00A95DF8" w:rsidRDefault="00A95DF8" w:rsidP="00A95DF8">
      <w:pPr>
        <w:pStyle w:val="Ttulo1"/>
        <w:rPr>
          <w:lang w:val="pt-BR"/>
        </w:rPr>
      </w:pPr>
      <w:r>
        <w:rPr>
          <w:lang w:val="pt-BR"/>
        </w:rPr>
        <w:t>Resumo Executivo</w:t>
      </w:r>
    </w:p>
    <w:p w:rsidR="00A95DF8" w:rsidRDefault="00A95DF8" w:rsidP="00A95DF8">
      <w:pPr>
        <w:jc w:val="both"/>
        <w:rPr>
          <w:lang w:val="pt-BR"/>
        </w:rPr>
      </w:pPr>
    </w:p>
    <w:p w:rsidR="00A95DF8" w:rsidRDefault="00A95DF8" w:rsidP="00A95DF8">
      <w:pPr>
        <w:jc w:val="both"/>
        <w:rPr>
          <w:lang w:val="pt-BR"/>
        </w:rPr>
      </w:pPr>
      <w:r>
        <w:rPr>
          <w:lang w:val="pt-BR"/>
        </w:rPr>
        <w:t>TBD</w:t>
      </w:r>
    </w:p>
    <w:p w:rsidR="00A95DF8" w:rsidRDefault="00A95DF8">
      <w:pPr>
        <w:rPr>
          <w:lang w:val="pt-BR"/>
        </w:rPr>
      </w:pPr>
    </w:p>
    <w:p w:rsidR="00A95DF8" w:rsidRDefault="00A95DF8">
      <w:pPr>
        <w:rPr>
          <w:lang w:val="pt-BR"/>
        </w:rPr>
      </w:pPr>
      <w:r>
        <w:rPr>
          <w:lang w:val="pt-BR"/>
        </w:rPr>
        <w:br w:type="page"/>
      </w:r>
    </w:p>
    <w:p w:rsidR="00F34A76" w:rsidRDefault="00F34A76" w:rsidP="00F34A76">
      <w:pPr>
        <w:pStyle w:val="Ttulo1"/>
        <w:rPr>
          <w:lang w:val="pt-BR"/>
        </w:rPr>
      </w:pPr>
      <w:r>
        <w:rPr>
          <w:lang w:val="pt-BR"/>
        </w:rPr>
        <w:lastRenderedPageBreak/>
        <w:t>Execução dos testes</w:t>
      </w:r>
    </w:p>
    <w:p w:rsidR="00F34A76" w:rsidRPr="00F34A76" w:rsidRDefault="00F34A76" w:rsidP="00F34A76">
      <w:pPr>
        <w:rPr>
          <w:lang w:val="pt-BR"/>
        </w:rPr>
      </w:pPr>
    </w:p>
    <w:p w:rsidR="00EE3E96" w:rsidRDefault="000000D6" w:rsidP="00F34A76">
      <w:pPr>
        <w:pStyle w:val="Ttulo2"/>
        <w:rPr>
          <w:lang w:val="pt-BR"/>
        </w:rPr>
      </w:pPr>
      <w:r w:rsidRPr="000000D6">
        <w:rPr>
          <w:lang w:val="pt-BR"/>
        </w:rPr>
        <w:t>Parte 1 - Pesquisa e coleta e preparação dos dados</w:t>
      </w:r>
    </w:p>
    <w:p w:rsidR="00F34A76" w:rsidRPr="00F34A76" w:rsidRDefault="00F34A76" w:rsidP="00F34A76">
      <w:pPr>
        <w:rPr>
          <w:lang w:val="pt-BR"/>
        </w:rPr>
      </w:pPr>
    </w:p>
    <w:p w:rsidR="00EE3E96" w:rsidRPr="000000D6" w:rsidRDefault="000000D6" w:rsidP="00F34A76">
      <w:pPr>
        <w:pStyle w:val="Ttulo3"/>
        <w:rPr>
          <w:lang w:val="pt-BR"/>
        </w:rPr>
      </w:pPr>
      <w:r w:rsidRPr="000000D6">
        <w:rPr>
          <w:lang w:val="pt-BR"/>
        </w:rPr>
        <w:t>1.1 Pesquisa de documentos</w:t>
      </w:r>
    </w:p>
    <w:p w:rsidR="00F155D6" w:rsidRDefault="00F155D6">
      <w:pPr>
        <w:rPr>
          <w:lang w:val="pt-BR"/>
        </w:rPr>
      </w:pPr>
    </w:p>
    <w:p w:rsidR="00EE3E96" w:rsidRPr="00F34A76" w:rsidRDefault="00F34A76" w:rsidP="00F34A76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Descrição da atividade:</w:t>
      </w:r>
      <w:r>
        <w:rPr>
          <w:lang w:val="pt-BR"/>
        </w:rPr>
        <w:t xml:space="preserve"> </w:t>
      </w:r>
      <w:r w:rsidR="000000D6" w:rsidRPr="00F34A76">
        <w:rPr>
          <w:lang w:val="pt-BR"/>
        </w:rPr>
        <w:t xml:space="preserve">Pesquisar no Google </w:t>
      </w:r>
      <w:r w:rsidR="00A95DF8">
        <w:rPr>
          <w:lang w:val="pt-BR"/>
        </w:rPr>
        <w:t xml:space="preserve">por </w:t>
      </w:r>
      <w:r w:rsidR="000000D6" w:rsidRPr="00F34A76">
        <w:rPr>
          <w:lang w:val="pt-BR"/>
        </w:rPr>
        <w:t xml:space="preserve">'Security </w:t>
      </w:r>
      <w:proofErr w:type="spellStart"/>
      <w:r w:rsidR="000000D6" w:rsidRPr="00F34A76">
        <w:rPr>
          <w:lang w:val="pt-BR"/>
        </w:rPr>
        <w:t>best</w:t>
      </w:r>
      <w:proofErr w:type="spellEnd"/>
      <w:r w:rsidR="000000D6" w:rsidRPr="00F34A76">
        <w:rPr>
          <w:lang w:val="pt-BR"/>
        </w:rPr>
        <w:t xml:space="preserve"> </w:t>
      </w:r>
      <w:proofErr w:type="spellStart"/>
      <w:r w:rsidR="000000D6" w:rsidRPr="00F34A76">
        <w:rPr>
          <w:lang w:val="pt-BR"/>
        </w:rPr>
        <w:t>practices</w:t>
      </w:r>
      <w:proofErr w:type="spellEnd"/>
      <w:r w:rsidR="000000D6" w:rsidRPr="00F34A76">
        <w:rPr>
          <w:lang w:val="pt-BR"/>
        </w:rPr>
        <w:t xml:space="preserve"> for &lt;AWS_SERVICE&gt;'. Acessar e salvar informações de sites confiáveis como AWS, Trend Micro, etc.</w:t>
      </w:r>
    </w:p>
    <w:p w:rsidR="00F155D6" w:rsidRPr="000000D6" w:rsidRDefault="000000D6" w:rsidP="00F155D6">
      <w:pPr>
        <w:pStyle w:val="PargrafodaLista"/>
        <w:numPr>
          <w:ilvl w:val="0"/>
          <w:numId w:val="10"/>
        </w:numPr>
        <w:rPr>
          <w:lang w:val="pt-BR"/>
        </w:rPr>
      </w:pPr>
      <w:r w:rsidRPr="00F34A76">
        <w:rPr>
          <w:b/>
          <w:lang w:val="pt-BR"/>
        </w:rPr>
        <w:t>Tempo inicial:</w:t>
      </w:r>
      <w:r w:rsidR="00F34A76">
        <w:rPr>
          <w:lang w:val="pt-BR"/>
        </w:rPr>
        <w:t xml:space="preserve"> &lt;INFORMAR_HORA_INICIO&gt;</w:t>
      </w:r>
    </w:p>
    <w:p w:rsidR="00EE3E96" w:rsidRDefault="000000D6" w:rsidP="00F155D6">
      <w:pPr>
        <w:pStyle w:val="PargrafodaLista"/>
        <w:numPr>
          <w:ilvl w:val="0"/>
          <w:numId w:val="10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="00F34A76" w:rsidRPr="00F34A76">
        <w:rPr>
          <w:lang w:val="pt-BR"/>
        </w:rPr>
        <w:t xml:space="preserve"> </w:t>
      </w:r>
      <w:r w:rsidR="00F34A76">
        <w:rPr>
          <w:lang w:val="pt-BR"/>
        </w:rPr>
        <w:t>&lt;INFORMAR_HORA_FIM&gt;</w:t>
      </w:r>
    </w:p>
    <w:p w:rsidR="00F34A76" w:rsidRDefault="00F34A76">
      <w:pPr>
        <w:rPr>
          <w:lang w:val="pt-BR"/>
        </w:rPr>
      </w:pPr>
    </w:p>
    <w:p w:rsidR="00EE3E96" w:rsidRPr="00E85719" w:rsidRDefault="000000D6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b/>
          <w:lang w:val="pt-BR"/>
        </w:rPr>
        <w:t xml:space="preserve"> </w:t>
      </w:r>
      <w:r w:rsidR="00E85719">
        <w:rPr>
          <w:lang w:val="pt-BR"/>
        </w:rPr>
        <w:t>&lt;TBD&gt;</w:t>
      </w:r>
    </w:p>
    <w:p w:rsidR="00F34A76" w:rsidRDefault="00F34A76">
      <w:pPr>
        <w:rPr>
          <w:lang w:val="pt-BR"/>
        </w:rPr>
      </w:pPr>
    </w:p>
    <w:p w:rsidR="00EE3E96" w:rsidRPr="000000D6" w:rsidRDefault="000000D6" w:rsidP="00F34A76">
      <w:pPr>
        <w:pStyle w:val="Ttulo3"/>
        <w:rPr>
          <w:lang w:val="pt-BR"/>
        </w:rPr>
      </w:pPr>
      <w:r w:rsidRPr="000000D6">
        <w:rPr>
          <w:lang w:val="pt-BR"/>
        </w:rPr>
        <w:t>1.2 Coleta e preparação dos dados</w:t>
      </w:r>
    </w:p>
    <w:p w:rsidR="00F155D6" w:rsidRPr="000000D6" w:rsidRDefault="00F155D6">
      <w:pPr>
        <w:rPr>
          <w:lang w:val="pt-BR"/>
        </w:rPr>
      </w:pPr>
    </w:p>
    <w:p w:rsidR="00EE3E96" w:rsidRP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A95DF8">
        <w:rPr>
          <w:b/>
          <w:lang w:val="pt-BR"/>
        </w:rPr>
        <w:t>Descrição da atividade:</w:t>
      </w:r>
      <w:r w:rsidRPr="00A95DF8">
        <w:rPr>
          <w:lang w:val="pt-BR"/>
        </w:rPr>
        <w:t xml:space="preserve"> </w:t>
      </w:r>
      <w:r w:rsidR="000000D6" w:rsidRPr="00A95DF8">
        <w:rPr>
          <w:lang w:val="pt-BR"/>
        </w:rPr>
        <w:t>Acessar os hiperlinks salvos e copiar o conteúdo relevante das páginas em arquivos de texto.</w:t>
      </w:r>
    </w:p>
    <w:p w:rsidR="00A95DF8" w:rsidRPr="000000D6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F155D6" w:rsidRDefault="00F155D6">
      <w:pPr>
        <w:rPr>
          <w:lang w:val="pt-BR"/>
        </w:rPr>
      </w:pPr>
    </w:p>
    <w:p w:rsidR="003B46EA" w:rsidRDefault="003B46EA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PDFs</w:t>
      </w:r>
      <w:proofErr w:type="spellEnd"/>
    </w:p>
    <w:p w:rsidR="00D340BE" w:rsidRDefault="00D340BE">
      <w:pPr>
        <w:rPr>
          <w:lang w:val="pt-BR"/>
        </w:rPr>
      </w:pPr>
      <w:r w:rsidRPr="00D340BE">
        <w:rPr>
          <w:lang w:val="pt-BR"/>
        </w:rPr>
        <w:t xml:space="preserve">Quais recomendações de segurança estão contidas neste documento e podem ser aplicadas ao </w:t>
      </w:r>
      <w:proofErr w:type="spellStart"/>
      <w:r w:rsidRPr="00D340BE">
        <w:rPr>
          <w:lang w:val="pt-BR"/>
        </w:rPr>
        <w:t>Amazon</w:t>
      </w:r>
      <w:proofErr w:type="spellEnd"/>
      <w:r w:rsidRPr="00D340BE">
        <w:rPr>
          <w:lang w:val="pt-BR"/>
        </w:rPr>
        <w:t xml:space="preserve"> S3? Extraia a recomendação por completo, com todas as informações adicionais</w:t>
      </w:r>
    </w:p>
    <w:p w:rsidR="00D340BE" w:rsidRPr="000000D6" w:rsidRDefault="00D340BE">
      <w:pPr>
        <w:rPr>
          <w:lang w:val="pt-BR"/>
        </w:rPr>
      </w:pPr>
    </w:p>
    <w:p w:rsidR="00EE3E96" w:rsidRPr="000000D6" w:rsidRDefault="000000D6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lang w:val="pt-BR"/>
        </w:rPr>
        <w:t xml:space="preserve"> &lt;TBD&gt;</w:t>
      </w:r>
    </w:p>
    <w:p w:rsidR="00F155D6" w:rsidRPr="000000D6" w:rsidRDefault="00F155D6">
      <w:pPr>
        <w:rPr>
          <w:lang w:val="pt-BR"/>
        </w:rPr>
      </w:pPr>
      <w:r w:rsidRPr="000000D6">
        <w:rPr>
          <w:lang w:val="pt-BR"/>
        </w:rPr>
        <w:br w:type="page"/>
      </w:r>
    </w:p>
    <w:p w:rsidR="00EE3E96" w:rsidRPr="000000D6" w:rsidRDefault="000000D6">
      <w:pPr>
        <w:pStyle w:val="Ttulo1"/>
        <w:rPr>
          <w:lang w:val="pt-BR"/>
        </w:rPr>
      </w:pPr>
      <w:r w:rsidRPr="000000D6">
        <w:rPr>
          <w:lang w:val="pt-BR"/>
        </w:rPr>
        <w:lastRenderedPageBreak/>
        <w:t xml:space="preserve">Parte 2 </w:t>
      </w:r>
      <w:r w:rsidR="00924EF0"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924EF0">
        <w:rPr>
          <w:lang w:val="pt-BR"/>
        </w:rPr>
        <w:t>Extração e enriquecimento dos dados</w:t>
      </w:r>
    </w:p>
    <w:p w:rsidR="00F155D6" w:rsidRPr="000000D6" w:rsidRDefault="00F155D6">
      <w:pPr>
        <w:rPr>
          <w:lang w:val="pt-BR"/>
        </w:rPr>
      </w:pPr>
    </w:p>
    <w:p w:rsidR="00EE3E96" w:rsidRPr="000000D6" w:rsidRDefault="000000D6">
      <w:pPr>
        <w:pStyle w:val="Ttulo2"/>
        <w:rPr>
          <w:lang w:val="pt-BR"/>
        </w:rPr>
      </w:pPr>
      <w:r>
        <w:t>2.</w:t>
      </w:r>
      <w:r w:rsidR="00B13398">
        <w:t>1</w:t>
      </w:r>
      <w:r>
        <w:t xml:space="preserve"> </w:t>
      </w:r>
      <w:proofErr w:type="spellStart"/>
      <w:r>
        <w:t>Extração</w:t>
      </w:r>
      <w:proofErr w:type="spellEnd"/>
      <w:r>
        <w:t xml:space="preserve"> das </w:t>
      </w:r>
      <w:proofErr w:type="spellStart"/>
      <w:r>
        <w:t>recomendações</w:t>
      </w:r>
      <w:proofErr w:type="spellEnd"/>
      <w:r>
        <w:t xml:space="preserve"> via </w:t>
      </w:r>
      <w:proofErr w:type="spellStart"/>
      <w:r>
        <w:t>inteligência</w:t>
      </w:r>
      <w:proofErr w:type="spellEnd"/>
      <w:r>
        <w:t xml:space="preserve"> artificial (</w:t>
      </w:r>
      <w:proofErr w:type="spellStart"/>
      <w:r>
        <w:t>ChatGPT</w:t>
      </w:r>
      <w:proofErr w:type="spellEnd"/>
      <w:r>
        <w:t>, Gemini, Claude V3)</w:t>
      </w:r>
    </w:p>
    <w:p w:rsidR="00F155D6" w:rsidRPr="000000D6" w:rsidRDefault="00F155D6">
      <w:pPr>
        <w:rPr>
          <w:lang w:val="pt-BR"/>
        </w:rPr>
      </w:pPr>
    </w:p>
    <w:p w:rsidR="00EE3E96" w:rsidRP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A95DF8">
        <w:rPr>
          <w:b/>
          <w:lang w:val="pt-BR"/>
        </w:rPr>
        <w:t>Descrição da atividade:</w:t>
      </w:r>
      <w:r w:rsidRPr="00A95DF8">
        <w:rPr>
          <w:lang w:val="pt-BR"/>
        </w:rPr>
        <w:t xml:space="preserve"> </w:t>
      </w:r>
      <w:proofErr w:type="spellStart"/>
      <w:r w:rsidR="000000D6">
        <w:t>Inserir</w:t>
      </w:r>
      <w:proofErr w:type="spellEnd"/>
      <w:r w:rsidR="000000D6">
        <w:t xml:space="preserve"> o </w:t>
      </w:r>
      <w:proofErr w:type="spellStart"/>
      <w:r w:rsidR="000000D6">
        <w:t>conteúdo</w:t>
      </w:r>
      <w:proofErr w:type="spellEnd"/>
      <w:r w:rsidR="000000D6">
        <w:t xml:space="preserve"> de cada documento no chat da inteligência artificial (ChatGPT, Gemini, Claude V3), solicitar a extração dos controles relevantes.</w:t>
      </w:r>
    </w:p>
    <w:p w:rsidR="00A95DF8" w:rsidRPr="000000D6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EE3E96" w:rsidRPr="000000D6" w:rsidRDefault="000000D6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lang w:val="pt-BR"/>
        </w:rPr>
        <w:t xml:space="preserve"> &lt;TBD&gt;</w:t>
      </w:r>
    </w:p>
    <w:p w:rsidR="00F155D6" w:rsidRDefault="00F155D6">
      <w:pPr>
        <w:rPr>
          <w:lang w:val="pt-BR"/>
        </w:rPr>
      </w:pPr>
    </w:p>
    <w:p w:rsidR="00C85D45" w:rsidRDefault="00C85D45" w:rsidP="00C85D45">
      <w:pPr>
        <w:pStyle w:val="Ttulo3"/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924EF0">
        <w:rPr>
          <w:lang w:val="pt-BR"/>
        </w:rPr>
        <w:t xml:space="preserve"> extração dos controles</w:t>
      </w:r>
    </w:p>
    <w:p w:rsidR="00C85D45" w:rsidRPr="00C85D45" w:rsidRDefault="00C85D45" w:rsidP="00C85D45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C85D45">
        <w:tc>
          <w:tcPr>
            <w:tcW w:w="8780" w:type="dxa"/>
          </w:tcPr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{ROTEIRO}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- Analisar o conteúdo descrito em {CONTEUDO}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 xml:space="preserve">- Criar controles de segurança para o &lt;NOME_DA_TECNOLOGIA&gt; com base no </w:t>
            </w:r>
            <w:proofErr w:type="spellStart"/>
            <w:r w:rsidRPr="00C85D45">
              <w:rPr>
                <w:lang w:val="pt-BR"/>
              </w:rPr>
              <w:t>conteudo</w:t>
            </w:r>
            <w:proofErr w:type="spellEnd"/>
            <w:r w:rsidRPr="00C85D45">
              <w:rPr>
                <w:lang w:val="pt-BR"/>
              </w:rPr>
              <w:t xml:space="preserve"> analisado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{REGRAS}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- Omita introduções, conclusões, comentários e avisos sobre limitações de conteúdo.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- Para cada controle criado, adicione a referencia</w:t>
            </w:r>
          </w:p>
          <w:p w:rsid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- Siga o padrão descrito em {PADRAO}</w:t>
            </w:r>
          </w:p>
          <w:p w:rsidR="00C85D45" w:rsidRPr="00C85D45" w:rsidRDefault="00C85D45" w:rsidP="00C85D45">
            <w:pPr>
              <w:rPr>
                <w:u w:val="single"/>
                <w:lang w:val="pt-BR"/>
              </w:rPr>
            </w:pPr>
            <w:r w:rsidRPr="00C85D45">
              <w:rPr>
                <w:lang w:val="pt-BR"/>
              </w:rPr>
              <w:t xml:space="preserve">- Escreva o resultado em </w:t>
            </w:r>
            <w:proofErr w:type="spellStart"/>
            <w:r w:rsidRPr="00C85D45">
              <w:rPr>
                <w:lang w:val="pt-BR"/>
              </w:rPr>
              <w:t>markdown</w:t>
            </w:r>
            <w:proofErr w:type="spellEnd"/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{PADRAO}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Controle: Nome do controle escrito em linguagem imperativa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- Referencia: Nome do documento de referência.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{CONTEUDO}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P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Nome do documento de referencia: &lt;</w:t>
            </w:r>
            <w:r>
              <w:rPr>
                <w:lang w:val="pt-BR"/>
              </w:rPr>
              <w:t>INSERIR REFERÊNCIA</w:t>
            </w:r>
            <w:r w:rsidRPr="00C85D45">
              <w:rPr>
                <w:lang w:val="pt-BR"/>
              </w:rPr>
              <w:t xml:space="preserve"> &gt;</w:t>
            </w:r>
          </w:p>
          <w:p w:rsidR="00C85D45" w:rsidRPr="00C85D45" w:rsidRDefault="00C85D45" w:rsidP="00C85D45">
            <w:pPr>
              <w:rPr>
                <w:lang w:val="pt-BR"/>
              </w:rPr>
            </w:pPr>
          </w:p>
          <w:p w:rsidR="00C85D45" w:rsidRDefault="00C85D45" w:rsidP="00C85D45">
            <w:pPr>
              <w:rPr>
                <w:lang w:val="pt-BR"/>
              </w:rPr>
            </w:pPr>
            <w:r w:rsidRPr="00C85D45">
              <w:rPr>
                <w:lang w:val="pt-BR"/>
              </w:rPr>
              <w:t>&lt;INSERIR CONTEUDO COPIADO&gt;</w:t>
            </w:r>
          </w:p>
        </w:tc>
      </w:tr>
    </w:tbl>
    <w:p w:rsidR="00C85D45" w:rsidRDefault="00C85D45">
      <w:pPr>
        <w:rPr>
          <w:lang w:val="pt-BR"/>
        </w:rPr>
      </w:pPr>
    </w:p>
    <w:p w:rsidR="00286FF2" w:rsidRPr="000000D6" w:rsidRDefault="00286FF2" w:rsidP="00286FF2">
      <w:pPr>
        <w:pStyle w:val="Ttulo2"/>
        <w:rPr>
          <w:lang w:val="pt-BR"/>
        </w:rPr>
      </w:pPr>
      <w:r w:rsidRPr="000000D6">
        <w:rPr>
          <w:lang w:val="pt-BR"/>
        </w:rPr>
        <w:lastRenderedPageBreak/>
        <w:t>2.</w:t>
      </w:r>
      <w:r>
        <w:rPr>
          <w:lang w:val="pt-BR"/>
        </w:rPr>
        <w:t>2</w:t>
      </w:r>
      <w:r w:rsidRPr="000000D6">
        <w:rPr>
          <w:lang w:val="pt-BR"/>
        </w:rPr>
        <w:t xml:space="preserve"> </w:t>
      </w:r>
      <w:r>
        <w:rPr>
          <w:lang w:val="pt-BR"/>
        </w:rPr>
        <w:t>Consolidação dos dados</w:t>
      </w:r>
    </w:p>
    <w:p w:rsidR="00286FF2" w:rsidRPr="000000D6" w:rsidRDefault="00286FF2" w:rsidP="00286FF2">
      <w:pPr>
        <w:rPr>
          <w:lang w:val="pt-BR"/>
        </w:rPr>
      </w:pPr>
    </w:p>
    <w:p w:rsidR="00286FF2" w:rsidRPr="00A95DF8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A95DF8">
        <w:rPr>
          <w:b/>
          <w:lang w:val="pt-BR"/>
        </w:rPr>
        <w:t>Descrição da atividade:</w:t>
      </w:r>
      <w:r w:rsidRPr="00A95DF8">
        <w:rPr>
          <w:lang w:val="pt-BR"/>
        </w:rPr>
        <w:t xml:space="preserve"> </w:t>
      </w:r>
      <w:r>
        <w:rPr>
          <w:lang w:val="pt-BR"/>
        </w:rPr>
        <w:t>Consolidar as informações obtida afim de remover dados duplicados.</w:t>
      </w:r>
    </w:p>
    <w:p w:rsidR="00286FF2" w:rsidRPr="000000D6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286FF2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286FF2" w:rsidRPr="000000D6" w:rsidRDefault="00286FF2" w:rsidP="00286FF2">
      <w:pPr>
        <w:rPr>
          <w:lang w:val="pt-BR"/>
        </w:rPr>
      </w:pPr>
      <w:r w:rsidRPr="00E85719">
        <w:rPr>
          <w:b/>
          <w:lang w:val="pt-BR"/>
        </w:rPr>
        <w:t>Observações:</w:t>
      </w:r>
      <w:r>
        <w:rPr>
          <w:lang w:val="pt-BR"/>
        </w:rPr>
        <w:t xml:space="preserve"> &lt;TBD&gt;</w:t>
      </w:r>
    </w:p>
    <w:p w:rsidR="00286FF2" w:rsidRDefault="00286FF2" w:rsidP="00286FF2">
      <w:pPr>
        <w:rPr>
          <w:lang w:val="pt-BR"/>
        </w:rPr>
      </w:pPr>
    </w:p>
    <w:p w:rsidR="00286FF2" w:rsidRDefault="00286FF2" w:rsidP="00286FF2">
      <w:pPr>
        <w:pStyle w:val="Ttulo3"/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Consolidação dos documentos</w:t>
      </w:r>
    </w:p>
    <w:p w:rsidR="00286FF2" w:rsidRPr="00C85D45" w:rsidRDefault="00286FF2" w:rsidP="00286FF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{ROTEIRO}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- Analisar o conteúdo descrito em {CONTEUDO}</w:t>
            </w:r>
            <w:r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unificar controles com o mesmo nome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286FF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</w:t>
            </w:r>
            <w:r>
              <w:rPr>
                <w:lang w:val="pt-BR"/>
              </w:rPr>
              <w:t>Unifique apenas controles com o mesmo nome, neste caso, concatene as referencias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  <w:r>
              <w:rPr>
                <w:lang w:val="pt-BR"/>
              </w:rPr>
              <w:t>- Mantenha o padrão dos controles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286FF2" w:rsidRDefault="00286FF2">
      <w:pPr>
        <w:rPr>
          <w:lang w:val="pt-BR"/>
        </w:rPr>
      </w:pPr>
      <w:r>
        <w:rPr>
          <w:lang w:val="pt-BR"/>
        </w:rPr>
        <w:br w:type="page"/>
      </w:r>
    </w:p>
    <w:p w:rsidR="00286FF2" w:rsidRPr="000000D6" w:rsidRDefault="00286FF2" w:rsidP="00286FF2">
      <w:pPr>
        <w:pStyle w:val="Ttulo2"/>
        <w:rPr>
          <w:lang w:val="pt-BR"/>
        </w:rPr>
      </w:pPr>
      <w:r w:rsidRPr="000000D6">
        <w:rPr>
          <w:lang w:val="pt-BR"/>
        </w:rPr>
        <w:lastRenderedPageBreak/>
        <w:t>2.</w:t>
      </w:r>
      <w:r w:rsidR="00D17CFE">
        <w:rPr>
          <w:lang w:val="pt-BR"/>
        </w:rPr>
        <w:t>3</w:t>
      </w:r>
      <w:r w:rsidRPr="000000D6">
        <w:rPr>
          <w:lang w:val="pt-BR"/>
        </w:rPr>
        <w:t xml:space="preserve"> </w:t>
      </w:r>
      <w:r>
        <w:rPr>
          <w:lang w:val="pt-BR"/>
        </w:rPr>
        <w:t xml:space="preserve">Remoção de controles </w:t>
      </w:r>
      <w:r w:rsidR="00EF78CE">
        <w:rPr>
          <w:lang w:val="pt-BR"/>
        </w:rPr>
        <w:t>subjetivos</w:t>
      </w:r>
    </w:p>
    <w:p w:rsidR="00286FF2" w:rsidRPr="000000D6" w:rsidRDefault="00286FF2" w:rsidP="00286FF2">
      <w:pPr>
        <w:rPr>
          <w:lang w:val="pt-BR"/>
        </w:rPr>
      </w:pPr>
    </w:p>
    <w:p w:rsidR="00286FF2" w:rsidRPr="00A95DF8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A95DF8">
        <w:rPr>
          <w:b/>
          <w:lang w:val="pt-BR"/>
        </w:rPr>
        <w:t>Descrição da atividade:</w:t>
      </w:r>
      <w:r w:rsidRPr="00A95DF8">
        <w:rPr>
          <w:lang w:val="pt-BR"/>
        </w:rPr>
        <w:t xml:space="preserve"> </w:t>
      </w:r>
      <w:r>
        <w:rPr>
          <w:lang w:val="pt-BR"/>
        </w:rPr>
        <w:t>Rem</w:t>
      </w:r>
      <w:r w:rsidR="00D17CFE">
        <w:rPr>
          <w:lang w:val="pt-BR"/>
        </w:rPr>
        <w:t>ove</w:t>
      </w:r>
      <w:r>
        <w:rPr>
          <w:lang w:val="pt-BR"/>
        </w:rPr>
        <w:t xml:space="preserve">r controles </w:t>
      </w:r>
      <w:r w:rsidR="00EF78CE">
        <w:rPr>
          <w:lang w:val="pt-BR"/>
        </w:rPr>
        <w:t>subjetivos</w:t>
      </w:r>
      <w:r>
        <w:rPr>
          <w:lang w:val="pt-BR"/>
        </w:rPr>
        <w:t xml:space="preserve"> e que não podem ser auditados </w:t>
      </w:r>
      <w:r w:rsidR="00EF78CE">
        <w:rPr>
          <w:lang w:val="pt-BR"/>
        </w:rPr>
        <w:t>via automação.</w:t>
      </w:r>
    </w:p>
    <w:p w:rsidR="00286FF2" w:rsidRPr="000000D6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286FF2" w:rsidRDefault="00286FF2" w:rsidP="00286F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286FF2" w:rsidRPr="000000D6" w:rsidRDefault="00286FF2" w:rsidP="00286FF2">
      <w:pPr>
        <w:rPr>
          <w:lang w:val="pt-BR"/>
        </w:rPr>
      </w:pPr>
      <w:r w:rsidRPr="00E85719">
        <w:rPr>
          <w:b/>
          <w:lang w:val="pt-BR"/>
        </w:rPr>
        <w:t>Observações:</w:t>
      </w:r>
      <w:r>
        <w:rPr>
          <w:lang w:val="pt-BR"/>
        </w:rPr>
        <w:t xml:space="preserve"> &lt;TBD&gt;</w:t>
      </w:r>
    </w:p>
    <w:p w:rsidR="00286FF2" w:rsidRDefault="00286FF2" w:rsidP="00286FF2">
      <w:pPr>
        <w:rPr>
          <w:lang w:val="pt-BR"/>
        </w:rPr>
      </w:pPr>
    </w:p>
    <w:p w:rsidR="00286FF2" w:rsidRDefault="00286FF2" w:rsidP="00286FF2">
      <w:pPr>
        <w:pStyle w:val="Ttulo3"/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</w:t>
      </w:r>
      <w:r w:rsidR="00EF78CE">
        <w:rPr>
          <w:lang w:val="pt-BR"/>
        </w:rPr>
        <w:t>remoção de controles subjetivos</w:t>
      </w:r>
    </w:p>
    <w:p w:rsidR="00286FF2" w:rsidRPr="00C85D45" w:rsidRDefault="00286FF2" w:rsidP="00286FF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{ROTEIRO}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 xml:space="preserve">- Analisar o conteúdo descrito em {CONTEUDO} e remover controles subjetivos. 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</w:p>
          <w:p w:rsidR="00EF78CE" w:rsidRPr="00EF78CE" w:rsidRDefault="00EF78CE" w:rsidP="00EF78CE">
            <w:pPr>
              <w:rPr>
                <w:lang w:val="pt-BR"/>
              </w:rPr>
            </w:pP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{REGRAS}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- Omita introduções, conclusões, comentários e avisos sobre limitações de conteúdo.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- Qualquer controle cuja aplicação não seja mandatória deve ser removido.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- Leve em consideração que considerar o uso de um ou mais recursos não é reconhecido com um controle mandatório</w:t>
            </w:r>
          </w:p>
          <w:p w:rsidR="00EF78CE" w:rsidRPr="00EF78CE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>- Mantenha o padrão dos controles</w:t>
            </w:r>
          </w:p>
          <w:p w:rsidR="00286FF2" w:rsidRPr="00124C22" w:rsidRDefault="00EF78CE" w:rsidP="00EF78CE">
            <w:pPr>
              <w:rPr>
                <w:lang w:val="pt-BR"/>
              </w:rPr>
            </w:pPr>
            <w:r w:rsidRPr="00EF78CE">
              <w:rPr>
                <w:lang w:val="pt-BR"/>
              </w:rPr>
              <w:t xml:space="preserve">- Escreva o resultado em </w:t>
            </w:r>
            <w:proofErr w:type="spellStart"/>
            <w:r w:rsidRPr="00EF78CE">
              <w:rPr>
                <w:lang w:val="pt-BR"/>
              </w:rPr>
              <w:t>markdown</w:t>
            </w:r>
            <w:proofErr w:type="spellEnd"/>
          </w:p>
          <w:p w:rsidR="00286FF2" w:rsidRDefault="00286FF2" w:rsidP="00AA166C">
            <w:pPr>
              <w:rPr>
                <w:lang w:val="pt-BR"/>
              </w:rPr>
            </w:pPr>
          </w:p>
          <w:p w:rsidR="00886E82" w:rsidRPr="00124C22" w:rsidRDefault="00886E82" w:rsidP="00AA166C">
            <w:pPr>
              <w:rPr>
                <w:lang w:val="pt-BR"/>
              </w:rPr>
            </w:pPr>
          </w:p>
          <w:p w:rsidR="00286FF2" w:rsidRPr="00124C2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286FF2" w:rsidRPr="00124C22" w:rsidRDefault="00286FF2" w:rsidP="00AA166C">
            <w:pPr>
              <w:rPr>
                <w:lang w:val="pt-BR"/>
              </w:rPr>
            </w:pPr>
          </w:p>
          <w:p w:rsidR="00286FF2" w:rsidRDefault="00286FF2" w:rsidP="00AA166C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286FF2" w:rsidRDefault="00286FF2">
      <w:pPr>
        <w:rPr>
          <w:lang w:val="pt-BR"/>
        </w:rPr>
      </w:pPr>
      <w:r>
        <w:rPr>
          <w:lang w:val="pt-BR"/>
        </w:rPr>
        <w:br w:type="page"/>
      </w:r>
    </w:p>
    <w:p w:rsidR="00EE3E96" w:rsidRPr="000000D6" w:rsidRDefault="000000D6">
      <w:pPr>
        <w:pStyle w:val="Ttulo2"/>
        <w:rPr>
          <w:lang w:val="pt-BR"/>
        </w:rPr>
      </w:pPr>
      <w:r w:rsidRPr="000000D6">
        <w:rPr>
          <w:lang w:val="pt-BR"/>
        </w:rPr>
        <w:lastRenderedPageBreak/>
        <w:t>2.</w:t>
      </w:r>
      <w:r w:rsidR="00286FF2">
        <w:rPr>
          <w:lang w:val="pt-BR"/>
        </w:rPr>
        <w:t>4</w:t>
      </w:r>
      <w:r w:rsidRPr="000000D6">
        <w:rPr>
          <w:lang w:val="pt-BR"/>
        </w:rPr>
        <w:t xml:space="preserve"> Enriquecimento dos controles</w:t>
      </w:r>
    </w:p>
    <w:p w:rsidR="00F155D6" w:rsidRPr="000000D6" w:rsidRDefault="00F155D6">
      <w:pPr>
        <w:rPr>
          <w:lang w:val="pt-BR"/>
        </w:rPr>
      </w:pPr>
    </w:p>
    <w:p w:rsidR="00EE3E96" w:rsidRP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A95DF8">
        <w:rPr>
          <w:b/>
          <w:lang w:val="pt-BR"/>
        </w:rPr>
        <w:t>Descrição da atividade:</w:t>
      </w:r>
      <w:r w:rsidRPr="00A95DF8">
        <w:rPr>
          <w:lang w:val="pt-BR"/>
        </w:rPr>
        <w:t xml:space="preserve"> </w:t>
      </w:r>
      <w:r w:rsidR="000000D6" w:rsidRPr="00A95DF8">
        <w:rPr>
          <w:lang w:val="pt-BR"/>
        </w:rPr>
        <w:t>Adicionar informações detalhadas a cada controle incluindo Racional, Riscos Mitigados, Auditoria e Remediação.</w:t>
      </w:r>
    </w:p>
    <w:p w:rsidR="00A95DF8" w:rsidRPr="000000D6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A95DF8" w:rsidRDefault="00A95DF8" w:rsidP="00A95DF8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EE3E96" w:rsidRPr="000000D6" w:rsidRDefault="000000D6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lang w:val="pt-BR"/>
        </w:rPr>
        <w:t xml:space="preserve"> &lt;TBD&gt;</w:t>
      </w:r>
    </w:p>
    <w:p w:rsidR="00C85D45" w:rsidRDefault="00C85D45" w:rsidP="00C85D45">
      <w:pPr>
        <w:rPr>
          <w:lang w:val="pt-BR"/>
        </w:rPr>
      </w:pPr>
    </w:p>
    <w:p w:rsidR="00C85D45" w:rsidRDefault="00C85D45" w:rsidP="00C85D45">
      <w:pPr>
        <w:pStyle w:val="Ttulo3"/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</w:p>
    <w:p w:rsidR="00C85D45" w:rsidRPr="00C85D45" w:rsidRDefault="00C85D45" w:rsidP="00C85D45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181981">
        <w:tc>
          <w:tcPr>
            <w:tcW w:w="8780" w:type="dxa"/>
          </w:tcPr>
          <w:p w:rsidR="00124C22" w:rsidRPr="00124C22" w:rsidRDefault="00124C22" w:rsidP="00124C22">
            <w:pPr>
              <w:rPr>
                <w:lang w:val="pt-BR"/>
              </w:rPr>
            </w:pPr>
            <w:bookmarkStart w:id="0" w:name="_GoBack"/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{ROTEIRO}</w:t>
            </w:r>
          </w:p>
          <w:p w:rsidR="00124C22" w:rsidRPr="00124C22" w:rsidRDefault="00124C22" w:rsidP="00F42826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Analisar o </w:t>
            </w:r>
            <w:r w:rsidR="00F42826" w:rsidRPr="00124C22">
              <w:rPr>
                <w:lang w:val="pt-BR"/>
              </w:rPr>
              <w:t>conteúdo</w:t>
            </w:r>
            <w:r w:rsidRPr="00124C22">
              <w:rPr>
                <w:lang w:val="pt-BR"/>
              </w:rPr>
              <w:t xml:space="preserve"> descrito em {CONTEUDO}</w:t>
            </w:r>
            <w:r w:rsidR="00F42826">
              <w:rPr>
                <w:lang w:val="pt-BR"/>
              </w:rPr>
              <w:t xml:space="preserve"> e a</w:t>
            </w:r>
            <w:r w:rsidRPr="00124C22">
              <w:rPr>
                <w:lang w:val="pt-BR"/>
              </w:rPr>
              <w:t>dicionar as informações faltantes ao para que ele fique dentro do padrão esperado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Siga o padrão descrito em 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### **Nome do controle escrito em linguagem imperativa**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**Controle ID:** &lt;nome_do_documento_001&gt;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**Racional:** Breve descrição do porquê este controle é importante.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**Riscos Mitigados:** Breve descrição dos riscos mitigados por este controle.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**Auditoria:** Orientação passo a passo sobre como verificar se o controle está aplicado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**Remediação:** Orientação passo a passo sobre como aplicar o controle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**Referências:** Documentações que embasem este controle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C85D45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  <w:bookmarkEnd w:id="0"/>
          </w:p>
        </w:tc>
      </w:tr>
    </w:tbl>
    <w:p w:rsidR="00C85D45" w:rsidRDefault="00C85D45" w:rsidP="00C85D45">
      <w:pPr>
        <w:rPr>
          <w:lang w:val="pt-BR"/>
        </w:rPr>
      </w:pPr>
    </w:p>
    <w:p w:rsidR="00C85D45" w:rsidRDefault="00C85D45">
      <w:pPr>
        <w:rPr>
          <w:lang w:val="pt-BR"/>
        </w:rPr>
      </w:pPr>
    </w:p>
    <w:p w:rsidR="00EE3E96" w:rsidRPr="000000D6" w:rsidRDefault="00C85D45" w:rsidP="00087328">
      <w:pPr>
        <w:pStyle w:val="Ttulo1"/>
        <w:rPr>
          <w:lang w:val="pt-BR"/>
        </w:rPr>
      </w:pPr>
      <w:r>
        <w:rPr>
          <w:lang w:val="pt-BR"/>
        </w:rPr>
        <w:lastRenderedPageBreak/>
        <w:t>3</w:t>
      </w:r>
      <w:r w:rsidR="000000D6" w:rsidRPr="000000D6">
        <w:rPr>
          <w:lang w:val="pt-BR"/>
        </w:rPr>
        <w:t xml:space="preserve"> Criação do baseline utilizando o modelo padrão</w:t>
      </w:r>
    </w:p>
    <w:p w:rsidR="00F155D6" w:rsidRDefault="00F155D6">
      <w:pPr>
        <w:rPr>
          <w:lang w:val="pt-BR"/>
        </w:rPr>
      </w:pPr>
    </w:p>
    <w:p w:rsidR="006E3C31" w:rsidRDefault="006E3C31" w:rsidP="006E3C31">
      <w:pPr>
        <w:pStyle w:val="Ttulo2"/>
        <w:rPr>
          <w:lang w:val="pt-BR"/>
        </w:rPr>
      </w:pPr>
      <w:r>
        <w:rPr>
          <w:lang w:val="pt-BR"/>
        </w:rPr>
        <w:t>3</w:t>
      </w:r>
      <w:r w:rsidRPr="000000D6">
        <w:rPr>
          <w:lang w:val="pt-BR"/>
        </w:rPr>
        <w:t>.</w:t>
      </w:r>
      <w:r>
        <w:rPr>
          <w:lang w:val="pt-BR"/>
        </w:rPr>
        <w:t>1</w:t>
      </w:r>
      <w:r w:rsidRPr="000000D6">
        <w:rPr>
          <w:lang w:val="pt-BR"/>
        </w:rPr>
        <w:t xml:space="preserve"> </w:t>
      </w:r>
      <w:r>
        <w:rPr>
          <w:lang w:val="pt-BR"/>
        </w:rPr>
        <w:t>Adicionar os controles enriquecidos no baseline</w:t>
      </w:r>
    </w:p>
    <w:p w:rsidR="006E3C31" w:rsidRPr="006E3C31" w:rsidRDefault="006E3C31" w:rsidP="006E3C31">
      <w:pPr>
        <w:rPr>
          <w:lang w:val="pt-BR"/>
        </w:rPr>
      </w:pPr>
    </w:p>
    <w:p w:rsidR="006E3C31" w:rsidRPr="000239D7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0239D7">
        <w:rPr>
          <w:b/>
          <w:lang w:val="pt-BR"/>
        </w:rPr>
        <w:t>Descrição da atividade:</w:t>
      </w:r>
      <w:r w:rsidRPr="000239D7">
        <w:rPr>
          <w:lang w:val="pt-BR"/>
        </w:rPr>
        <w:t xml:space="preserve"> </w:t>
      </w:r>
      <w:r>
        <w:rPr>
          <w:lang w:val="pt-BR"/>
        </w:rPr>
        <w:t>Copiar os controles para documento padrão e preencher demais informações</w:t>
      </w:r>
    </w:p>
    <w:p w:rsidR="006E3C31" w:rsidRPr="000000D6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6E3C31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6E3C31" w:rsidRDefault="006E3C31" w:rsidP="006E3C31">
      <w:pPr>
        <w:rPr>
          <w:lang w:val="pt-BR"/>
        </w:rPr>
      </w:pPr>
    </w:p>
    <w:p w:rsidR="006E3C31" w:rsidRPr="006E3C31" w:rsidRDefault="006E3C31" w:rsidP="006E3C31">
      <w:pPr>
        <w:rPr>
          <w:lang w:val="pt-BR"/>
        </w:rPr>
      </w:pPr>
      <w:r w:rsidRPr="00E85719">
        <w:rPr>
          <w:b/>
          <w:lang w:val="pt-BR"/>
        </w:rPr>
        <w:t>Observações:</w:t>
      </w:r>
      <w:r>
        <w:rPr>
          <w:lang w:val="pt-BR"/>
        </w:rPr>
        <w:t xml:space="preserve"> &lt;TBD&gt;</w:t>
      </w:r>
    </w:p>
    <w:p w:rsidR="000239D7" w:rsidRDefault="000239D7">
      <w:pPr>
        <w:rPr>
          <w:b/>
          <w:lang w:val="pt-BR"/>
        </w:rPr>
      </w:pPr>
    </w:p>
    <w:p w:rsidR="006E3C31" w:rsidRDefault="006E3C31" w:rsidP="006E3C31">
      <w:pPr>
        <w:pStyle w:val="Ttulo2"/>
        <w:rPr>
          <w:lang w:val="pt-BR"/>
        </w:rPr>
      </w:pPr>
      <w:r>
        <w:rPr>
          <w:lang w:val="pt-BR"/>
        </w:rPr>
        <w:t>3</w:t>
      </w:r>
      <w:r w:rsidRPr="000000D6">
        <w:rPr>
          <w:lang w:val="pt-BR"/>
        </w:rPr>
        <w:t>.</w:t>
      </w:r>
      <w:r>
        <w:rPr>
          <w:lang w:val="pt-BR"/>
        </w:rPr>
        <w:t>2</w:t>
      </w:r>
      <w:r w:rsidRPr="000000D6">
        <w:rPr>
          <w:lang w:val="pt-BR"/>
        </w:rPr>
        <w:t xml:space="preserve"> </w:t>
      </w:r>
      <w:r>
        <w:rPr>
          <w:lang w:val="pt-BR"/>
        </w:rPr>
        <w:t>Consolidação Parte 2</w:t>
      </w:r>
    </w:p>
    <w:p w:rsidR="006E3C31" w:rsidRPr="006E3C31" w:rsidRDefault="006E3C31" w:rsidP="006E3C31">
      <w:pPr>
        <w:rPr>
          <w:lang w:val="pt-BR"/>
        </w:rPr>
      </w:pPr>
    </w:p>
    <w:p w:rsidR="006E3C31" w:rsidRPr="000239D7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0239D7">
        <w:rPr>
          <w:b/>
          <w:lang w:val="pt-BR"/>
        </w:rPr>
        <w:t>Descrição da atividade:</w:t>
      </w:r>
      <w:r w:rsidRPr="000239D7">
        <w:rPr>
          <w:lang w:val="pt-BR"/>
        </w:rPr>
        <w:t xml:space="preserve"> </w:t>
      </w:r>
      <w:r w:rsidR="00AF1A84">
        <w:rPr>
          <w:lang w:val="pt-BR"/>
        </w:rPr>
        <w:t>Verificar se faz sentido unificar outros controles para não ter controles redundantes</w:t>
      </w:r>
    </w:p>
    <w:p w:rsidR="006E3C31" w:rsidRPr="000000D6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6E3C31" w:rsidRDefault="006E3C31" w:rsidP="006E3C31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6E3C31" w:rsidRDefault="006E3C31" w:rsidP="006E3C31">
      <w:pPr>
        <w:rPr>
          <w:lang w:val="pt-BR"/>
        </w:rPr>
      </w:pPr>
    </w:p>
    <w:p w:rsidR="006E3C31" w:rsidRPr="006E3C31" w:rsidRDefault="006E3C31" w:rsidP="006E3C31">
      <w:pPr>
        <w:rPr>
          <w:lang w:val="pt-BR"/>
        </w:rPr>
      </w:pPr>
      <w:r w:rsidRPr="00E85719">
        <w:rPr>
          <w:b/>
          <w:lang w:val="pt-BR"/>
        </w:rPr>
        <w:t>Observações:</w:t>
      </w:r>
      <w:r>
        <w:rPr>
          <w:lang w:val="pt-BR"/>
        </w:rPr>
        <w:t xml:space="preserve"> &lt;TBD&gt;</w:t>
      </w:r>
    </w:p>
    <w:p w:rsidR="006E3C31" w:rsidRDefault="006E3C31">
      <w:pPr>
        <w:rPr>
          <w:lang w:val="pt-BR"/>
        </w:rPr>
      </w:pPr>
    </w:p>
    <w:p w:rsidR="00AF1A84" w:rsidRDefault="00AF1A84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  <w:r w:rsidR="00742BC2">
        <w:rPr>
          <w:lang w:val="pt-BR"/>
        </w:rPr>
        <w:t>1</w:t>
      </w:r>
    </w:p>
    <w:p w:rsidR="00AF1A84" w:rsidRPr="00AF1A84" w:rsidRDefault="00AF1A84" w:rsidP="00AF1A84">
      <w:pPr>
        <w:rPr>
          <w:lang w:val="pt-BR"/>
        </w:rPr>
      </w:pPr>
      <w:r w:rsidRPr="00AF1A84">
        <w:rPr>
          <w:lang w:val="pt-BR"/>
        </w:rPr>
        <w:t xml:space="preserve">Eu estou criando um baseline de segurança para o Serviço </w:t>
      </w:r>
      <w:proofErr w:type="spellStart"/>
      <w:r w:rsidRPr="00AF1A84">
        <w:rPr>
          <w:lang w:val="pt-BR"/>
        </w:rPr>
        <w:t>Amazon</w:t>
      </w:r>
      <w:proofErr w:type="spellEnd"/>
      <w:r w:rsidRPr="00AF1A84">
        <w:rPr>
          <w:lang w:val="pt-BR"/>
        </w:rPr>
        <w:t xml:space="preserve"> S3, seja um especialista em </w:t>
      </w:r>
      <w:proofErr w:type="spellStart"/>
      <w:r w:rsidRPr="00AF1A84">
        <w:rPr>
          <w:lang w:val="pt-BR"/>
        </w:rPr>
        <w:t>segurana</w:t>
      </w:r>
      <w:proofErr w:type="spellEnd"/>
      <w:r w:rsidRPr="00AF1A84">
        <w:rPr>
          <w:lang w:val="pt-BR"/>
        </w:rPr>
        <w:t xml:space="preserve"> da informação AWS e revise o documento</w:t>
      </w:r>
      <w:r>
        <w:rPr>
          <w:lang w:val="pt-BR"/>
        </w:rPr>
        <w:t xml:space="preserve"> anexo</w:t>
      </w:r>
      <w:r w:rsidRPr="00AF1A84">
        <w:rPr>
          <w:lang w:val="pt-BR"/>
        </w:rPr>
        <w:t>.</w:t>
      </w:r>
    </w:p>
    <w:p w:rsidR="00AF1A84" w:rsidRPr="00AF1A84" w:rsidRDefault="00AF1A84" w:rsidP="00AF1A84">
      <w:pPr>
        <w:rPr>
          <w:lang w:val="pt-BR"/>
        </w:rPr>
      </w:pPr>
    </w:p>
    <w:p w:rsidR="00AF1A84" w:rsidRPr="00AF1A84" w:rsidRDefault="00AF1A84" w:rsidP="00AF1A84">
      <w:pPr>
        <w:rPr>
          <w:lang w:val="pt-BR"/>
        </w:rPr>
      </w:pPr>
      <w:r w:rsidRPr="00AF1A84">
        <w:rPr>
          <w:lang w:val="pt-BR"/>
        </w:rPr>
        <w:t>{ATIVIDADES}</w:t>
      </w:r>
    </w:p>
    <w:p w:rsidR="00AF1A84" w:rsidRPr="00AF1A84" w:rsidRDefault="00AF1A84" w:rsidP="00AF1A84">
      <w:pPr>
        <w:rPr>
          <w:lang w:val="pt-BR"/>
        </w:rPr>
      </w:pPr>
      <w:r w:rsidRPr="00AF1A84">
        <w:rPr>
          <w:lang w:val="pt-BR"/>
        </w:rPr>
        <w:t>- Verifique se é possível reduzir a quantidade de controles, unificando controles redundantes</w:t>
      </w:r>
    </w:p>
    <w:p w:rsidR="00AF1A84" w:rsidRDefault="00AF1A84" w:rsidP="00AF1A84">
      <w:pPr>
        <w:rPr>
          <w:lang w:val="pt-BR"/>
        </w:rPr>
      </w:pPr>
      <w:r w:rsidRPr="00AF1A84">
        <w:rPr>
          <w:lang w:val="pt-BR"/>
        </w:rPr>
        <w:t>- Faça sugestões de melhorias no documento com base nas melhores práticas de segurança da informação</w:t>
      </w:r>
    </w:p>
    <w:p w:rsidR="00AF1A84" w:rsidRDefault="00AF1A84">
      <w:pPr>
        <w:rPr>
          <w:lang w:val="pt-BR"/>
        </w:rPr>
      </w:pPr>
    </w:p>
    <w:p w:rsidR="00742BC2" w:rsidRDefault="00742BC2">
      <w:pPr>
        <w:rPr>
          <w:lang w:val="pt-BR"/>
        </w:rPr>
      </w:pPr>
      <w:proofErr w:type="spellStart"/>
      <w:r>
        <w:rPr>
          <w:lang w:val="pt-BR"/>
        </w:rPr>
        <w:lastRenderedPageBreak/>
        <w:t>Prompt</w:t>
      </w:r>
      <w:proofErr w:type="spellEnd"/>
      <w:r>
        <w:rPr>
          <w:lang w:val="pt-BR"/>
        </w:rPr>
        <w:t xml:space="preserve"> 2</w:t>
      </w:r>
    </w:p>
    <w:p w:rsidR="00742BC2" w:rsidRDefault="00742BC2">
      <w:pPr>
        <w:rPr>
          <w:lang w:val="pt-BR"/>
        </w:rPr>
      </w:pPr>
    </w:p>
    <w:p w:rsidR="00742BC2" w:rsidRDefault="00742BC2">
      <w:pPr>
        <w:rPr>
          <w:lang w:val="pt-BR"/>
        </w:rPr>
      </w:pPr>
      <w:r w:rsidRPr="00742BC2">
        <w:rPr>
          <w:lang w:val="pt-BR"/>
        </w:rPr>
        <w:t xml:space="preserve">Faça uma relação dos controles </w:t>
      </w:r>
      <w:proofErr w:type="spellStart"/>
      <w:r w:rsidRPr="00742BC2">
        <w:rPr>
          <w:lang w:val="pt-BR"/>
        </w:rPr>
        <w:t>redundants</w:t>
      </w:r>
      <w:proofErr w:type="spellEnd"/>
      <w:r w:rsidRPr="00742BC2">
        <w:rPr>
          <w:lang w:val="pt-BR"/>
        </w:rPr>
        <w:t>, porém me mostre apenas os CONTRLO ID dos controles redundantes para eu revisar</w:t>
      </w:r>
    </w:p>
    <w:p w:rsidR="00742BC2" w:rsidRDefault="00742BC2">
      <w:pPr>
        <w:rPr>
          <w:lang w:val="pt-BR"/>
        </w:rPr>
      </w:pPr>
    </w:p>
    <w:p w:rsidR="00742BC2" w:rsidRDefault="00742BC2">
      <w:pPr>
        <w:rPr>
          <w:lang w:val="pt-BR"/>
        </w:rPr>
      </w:pPr>
    </w:p>
    <w:p w:rsidR="00AF1A84" w:rsidRDefault="00AF1A84">
      <w:pPr>
        <w:rPr>
          <w:lang w:val="pt-BR"/>
        </w:rPr>
      </w:pPr>
    </w:p>
    <w:p w:rsidR="006E3C31" w:rsidRDefault="006E3C31">
      <w:pPr>
        <w:rPr>
          <w:lang w:val="pt-BR"/>
        </w:rPr>
      </w:pPr>
    </w:p>
    <w:p w:rsidR="000239D7" w:rsidRDefault="000239D7" w:rsidP="000239D7">
      <w:pPr>
        <w:pStyle w:val="Ttulo3"/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F42826">
        <w:rPr>
          <w:lang w:val="pt-BR"/>
        </w:rPr>
        <w:t xml:space="preserve"> 1 – </w:t>
      </w:r>
      <w:r w:rsidR="003B597A">
        <w:rPr>
          <w:lang w:val="pt-BR"/>
        </w:rPr>
        <w:t>Visão geral dos controles</w:t>
      </w:r>
    </w:p>
    <w:p w:rsidR="000239D7" w:rsidRPr="00C85D45" w:rsidRDefault="000239D7" w:rsidP="000239D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39D7" w:rsidTr="00181981">
        <w:tc>
          <w:tcPr>
            <w:tcW w:w="8780" w:type="dxa"/>
          </w:tcPr>
          <w:p w:rsidR="003B597A" w:rsidRPr="00F42826" w:rsidRDefault="003B597A" w:rsidP="003B597A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Pr="00F42826">
              <w:rPr>
                <w:lang w:val="pt-BR"/>
              </w:rPr>
              <w:t>iga o que está descrito em {ROTEIRO}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{ROTEIRO}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- Analisar o conteúdo descrito em {CONTEUDO} e criar a tabela de alterações seguindo o padrão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{REGRAS}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- Omita introduções, conclusões, comentários e avisos sobre limitações de conteúdo.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- Siga o padrão descrito em {PADRAO}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 xml:space="preserve">- Escreva o resultado em </w:t>
            </w:r>
            <w:proofErr w:type="spellStart"/>
            <w:r w:rsidRPr="00F42826">
              <w:rPr>
                <w:lang w:val="pt-BR"/>
              </w:rPr>
              <w:t>markdown</w:t>
            </w:r>
            <w:proofErr w:type="spellEnd"/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{PADRAO}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 xml:space="preserve">### </w:t>
            </w:r>
            <w:r>
              <w:rPr>
                <w:lang w:val="pt-BR"/>
              </w:rPr>
              <w:t>Visão geral dos controles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3B597A" w:rsidRDefault="003B597A" w:rsidP="003B597A">
            <w:pPr>
              <w:rPr>
                <w:lang w:val="pt-BR"/>
              </w:rPr>
            </w:pPr>
            <w:r w:rsidRPr="003B597A">
              <w:rPr>
                <w:lang w:val="pt-BR"/>
              </w:rPr>
              <w:t>| Controle | Racional | Aplicabilidade | Local de aplicação do controle |</w:t>
            </w:r>
          </w:p>
          <w:p w:rsidR="003B597A" w:rsidRPr="003B597A" w:rsidRDefault="003B597A" w:rsidP="003B597A">
            <w:pPr>
              <w:rPr>
                <w:lang w:val="pt-BR"/>
              </w:rPr>
            </w:pPr>
            <w:r w:rsidRPr="003B597A">
              <w:rPr>
                <w:lang w:val="pt-BR"/>
              </w:rPr>
              <w:t>|--------|--------------------|--------------------|--------------------|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  <w:r w:rsidRPr="003B597A">
              <w:rPr>
                <w:lang w:val="pt-BR"/>
              </w:rPr>
              <w:t>| &lt;CONTROLE&gt; | &lt;RACIONAL&gt; | &lt;NAO_PREENCHER</w:t>
            </w:r>
            <w:proofErr w:type="gramStart"/>
            <w:r w:rsidRPr="003B597A">
              <w:rPr>
                <w:lang w:val="pt-BR"/>
              </w:rPr>
              <w:t>&gt;  |</w:t>
            </w:r>
            <w:proofErr w:type="gramEnd"/>
            <w:r w:rsidRPr="003B597A">
              <w:rPr>
                <w:lang w:val="pt-BR"/>
              </w:rPr>
              <w:t xml:space="preserve"> &lt;NAO_PREENCHER  |</w:t>
            </w:r>
          </w:p>
          <w:p w:rsidR="003B597A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Pr="00F42826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{CONTEUDO}</w:t>
            </w:r>
          </w:p>
          <w:p w:rsidR="003B597A" w:rsidRPr="00F42826" w:rsidRDefault="003B597A" w:rsidP="003B597A">
            <w:pPr>
              <w:rPr>
                <w:lang w:val="pt-BR"/>
              </w:rPr>
            </w:pPr>
          </w:p>
          <w:p w:rsidR="003B597A" w:rsidRDefault="003B597A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>&lt;INSERIR CONTROLES ENRIQUECIDOS&gt;</w:t>
            </w:r>
          </w:p>
          <w:p w:rsidR="00365922" w:rsidRPr="005B330C" w:rsidRDefault="00365922" w:rsidP="00181981">
            <w:pPr>
              <w:rPr>
                <w:u w:val="single"/>
                <w:lang w:val="pt-BR"/>
              </w:rPr>
            </w:pPr>
          </w:p>
        </w:tc>
      </w:tr>
    </w:tbl>
    <w:p w:rsidR="003B597A" w:rsidRDefault="003B597A">
      <w:pPr>
        <w:rPr>
          <w:lang w:val="pt-BR"/>
        </w:rPr>
      </w:pPr>
    </w:p>
    <w:p w:rsidR="003B597A" w:rsidRDefault="003B597A" w:rsidP="003B597A">
      <w:pPr>
        <w:rPr>
          <w:lang w:val="pt-BR"/>
        </w:rPr>
      </w:pPr>
      <w:r>
        <w:rPr>
          <w:lang w:val="pt-BR"/>
        </w:rPr>
        <w:br w:type="page"/>
      </w:r>
    </w:p>
    <w:p w:rsidR="00F42826" w:rsidRDefault="00F42826" w:rsidP="00F42826">
      <w:pPr>
        <w:pStyle w:val="Ttulo3"/>
        <w:rPr>
          <w:lang w:val="pt-BR"/>
        </w:rPr>
      </w:pPr>
      <w:proofErr w:type="spellStart"/>
      <w:r>
        <w:rPr>
          <w:lang w:val="pt-BR"/>
        </w:rPr>
        <w:lastRenderedPageBreak/>
        <w:t>Prompt</w:t>
      </w:r>
      <w:proofErr w:type="spellEnd"/>
      <w:r>
        <w:rPr>
          <w:lang w:val="pt-BR"/>
        </w:rPr>
        <w:t xml:space="preserve"> 2 – Histórico de alterações</w:t>
      </w:r>
    </w:p>
    <w:p w:rsidR="00F42826" w:rsidRPr="00C85D45" w:rsidRDefault="00F42826" w:rsidP="00F42826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42826" w:rsidTr="00181981">
        <w:tc>
          <w:tcPr>
            <w:tcW w:w="8780" w:type="dxa"/>
          </w:tcPr>
          <w:p w:rsidR="00F42826" w:rsidRPr="00F42826" w:rsidRDefault="00F42826" w:rsidP="00F42826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Pr="00F42826">
              <w:rPr>
                <w:lang w:val="pt-BR"/>
              </w:rPr>
              <w:t>iga o que está descrito em {ROTEIRO}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{ROTEIRO}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- Analisar o conteúdo descrito em {CONTEUDO} e criar a tabela de alterações seguindo o padrão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{REGRAS}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- Omita introduções, conclusões, comentários e avisos sobre limitações de conteúdo.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- Siga o padrão descrito em {PADRAO}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 xml:space="preserve">- Escreva o resultado em </w:t>
            </w:r>
            <w:proofErr w:type="spellStart"/>
            <w:r w:rsidRPr="00F42826">
              <w:rPr>
                <w:lang w:val="pt-BR"/>
              </w:rPr>
              <w:t>markdown</w:t>
            </w:r>
            <w:proofErr w:type="spellEnd"/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{PADRAO}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### Histórico de Alterações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| Versão | Data de Publicação | Descrição                                 | Alterações                                                                                                        |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|--------|--------------------|-------------------------------------------|-------------------------------------------------------------------------------------------------------------------|</w:t>
            </w:r>
          </w:p>
          <w:p w:rsidR="00F42826" w:rsidRPr="00F42826" w:rsidRDefault="00F42826" w:rsidP="003B597A">
            <w:pPr>
              <w:rPr>
                <w:lang w:val="pt-BR"/>
              </w:rPr>
            </w:pPr>
            <w:r w:rsidRPr="00F42826">
              <w:rPr>
                <w:lang w:val="pt-BR"/>
              </w:rPr>
              <w:t xml:space="preserve">| v1.0   | </w:t>
            </w:r>
            <w:r w:rsidR="004A3163">
              <w:rPr>
                <w:lang w:val="pt-BR"/>
              </w:rPr>
              <w:t>&lt;DATA_ATUAL</w:t>
            </w:r>
            <w:proofErr w:type="gramStart"/>
            <w:r w:rsidR="004A3163">
              <w:rPr>
                <w:lang w:val="pt-BR"/>
              </w:rPr>
              <w:t>&gt;</w:t>
            </w:r>
            <w:r w:rsidRPr="00F42826">
              <w:rPr>
                <w:lang w:val="pt-BR"/>
              </w:rPr>
              <w:t xml:space="preserve">  |</w:t>
            </w:r>
            <w:proofErr w:type="gramEnd"/>
            <w:r w:rsidRPr="00F42826">
              <w:rPr>
                <w:lang w:val="pt-BR"/>
              </w:rPr>
              <w:t xml:space="preserve"> Lançamento Inicial da Aplicação           | - Controles incluídos: Controle A, Controle B&lt;</w:t>
            </w:r>
            <w:proofErr w:type="spellStart"/>
            <w:r w:rsidRPr="00F42826">
              <w:rPr>
                <w:lang w:val="pt-BR"/>
              </w:rPr>
              <w:t>br</w:t>
            </w:r>
            <w:proofErr w:type="spellEnd"/>
            <w:r w:rsidRPr="00F42826">
              <w:rPr>
                <w:lang w:val="pt-BR"/>
              </w:rPr>
              <w:t>&gt;- Controles excluídos: Nenhum&lt;</w:t>
            </w:r>
            <w:proofErr w:type="spellStart"/>
            <w:r w:rsidRPr="00F42826">
              <w:rPr>
                <w:lang w:val="pt-BR"/>
              </w:rPr>
              <w:t>br</w:t>
            </w:r>
            <w:proofErr w:type="spellEnd"/>
            <w:r w:rsidRPr="00F42826">
              <w:rPr>
                <w:lang w:val="pt-BR"/>
              </w:rPr>
              <w:t>&gt;- Controles alterados: Nenhum   |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P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{CONTEUDO}</w:t>
            </w:r>
          </w:p>
          <w:p w:rsidR="00F42826" w:rsidRPr="00F42826" w:rsidRDefault="00F42826" w:rsidP="00F42826">
            <w:pPr>
              <w:rPr>
                <w:lang w:val="pt-BR"/>
              </w:rPr>
            </w:pPr>
          </w:p>
          <w:p w:rsidR="00F42826" w:rsidRDefault="00F42826" w:rsidP="00F42826">
            <w:pPr>
              <w:rPr>
                <w:lang w:val="pt-BR"/>
              </w:rPr>
            </w:pPr>
            <w:r w:rsidRPr="00F42826">
              <w:rPr>
                <w:lang w:val="pt-BR"/>
              </w:rPr>
              <w:t>&lt;INSERIR CONTROLES ENRIQUECIDOS&gt;</w:t>
            </w:r>
          </w:p>
          <w:p w:rsidR="00F42826" w:rsidRPr="005B330C" w:rsidRDefault="00F42826" w:rsidP="00181981">
            <w:pPr>
              <w:rPr>
                <w:u w:val="single"/>
                <w:lang w:val="pt-BR"/>
              </w:rPr>
            </w:pPr>
          </w:p>
        </w:tc>
      </w:tr>
    </w:tbl>
    <w:p w:rsidR="00F42826" w:rsidRDefault="00F42826" w:rsidP="00F42826">
      <w:pPr>
        <w:rPr>
          <w:lang w:val="pt-BR"/>
        </w:rPr>
      </w:pPr>
    </w:p>
    <w:p w:rsidR="00F42826" w:rsidRDefault="00F42826" w:rsidP="00F42826">
      <w:pPr>
        <w:rPr>
          <w:lang w:val="pt-BR"/>
        </w:rPr>
      </w:pPr>
    </w:p>
    <w:p w:rsidR="00F42826" w:rsidRDefault="00F42826">
      <w:pPr>
        <w:rPr>
          <w:lang w:val="pt-BR"/>
        </w:rPr>
      </w:pPr>
    </w:p>
    <w:p w:rsidR="00F42826" w:rsidRDefault="00F42826">
      <w:pPr>
        <w:rPr>
          <w:lang w:val="pt-BR"/>
        </w:rPr>
      </w:pPr>
    </w:p>
    <w:p w:rsidR="008A4F2D" w:rsidRDefault="008A4F2D">
      <w:pPr>
        <w:rPr>
          <w:lang w:val="pt-BR"/>
        </w:rPr>
      </w:pPr>
      <w:r>
        <w:rPr>
          <w:lang w:val="pt-BR"/>
        </w:rPr>
        <w:br w:type="page"/>
      </w:r>
    </w:p>
    <w:p w:rsidR="00EE3E96" w:rsidRDefault="000000D6">
      <w:pPr>
        <w:pStyle w:val="Ttulo1"/>
        <w:rPr>
          <w:lang w:val="pt-BR"/>
        </w:rPr>
      </w:pPr>
      <w:r w:rsidRPr="000000D6">
        <w:rPr>
          <w:lang w:val="pt-BR"/>
        </w:rPr>
        <w:lastRenderedPageBreak/>
        <w:t xml:space="preserve">Parte </w:t>
      </w:r>
      <w:r w:rsidR="00087328">
        <w:rPr>
          <w:lang w:val="pt-BR"/>
        </w:rPr>
        <w:t>4</w:t>
      </w:r>
      <w:r w:rsidRPr="000000D6">
        <w:rPr>
          <w:lang w:val="pt-BR"/>
        </w:rPr>
        <w:t xml:space="preserve"> - Refinamento do baseline</w:t>
      </w:r>
    </w:p>
    <w:p w:rsidR="00CD6A3A" w:rsidRDefault="00CD6A3A" w:rsidP="00CD6A3A">
      <w:pPr>
        <w:rPr>
          <w:lang w:val="pt-BR"/>
        </w:rPr>
      </w:pPr>
    </w:p>
    <w:p w:rsidR="00EE3E96" w:rsidRPr="000000D6" w:rsidRDefault="00087328">
      <w:pPr>
        <w:pStyle w:val="Ttulo2"/>
        <w:rPr>
          <w:lang w:val="pt-BR"/>
        </w:rPr>
      </w:pPr>
      <w:r>
        <w:rPr>
          <w:lang w:val="pt-BR"/>
        </w:rPr>
        <w:t>4</w:t>
      </w:r>
      <w:r w:rsidR="000000D6" w:rsidRPr="000000D6">
        <w:rPr>
          <w:lang w:val="pt-BR"/>
        </w:rPr>
        <w:t xml:space="preserve">.1 </w:t>
      </w:r>
      <w:r w:rsidR="00122C0A">
        <w:rPr>
          <w:lang w:val="pt-BR"/>
        </w:rPr>
        <w:t>Detalhamento do controle</w:t>
      </w:r>
    </w:p>
    <w:p w:rsidR="00F155D6" w:rsidRDefault="00F155D6">
      <w:pPr>
        <w:rPr>
          <w:lang w:val="pt-BR"/>
        </w:rPr>
      </w:pPr>
    </w:p>
    <w:p w:rsidR="002E49AF" w:rsidRPr="000239D7" w:rsidRDefault="002E49AF" w:rsidP="002E49AF">
      <w:pPr>
        <w:pStyle w:val="PargrafodaLista"/>
        <w:numPr>
          <w:ilvl w:val="0"/>
          <w:numId w:val="19"/>
        </w:numPr>
        <w:rPr>
          <w:lang w:val="pt-BR"/>
        </w:rPr>
      </w:pPr>
      <w:r w:rsidRPr="000239D7">
        <w:rPr>
          <w:b/>
          <w:lang w:val="pt-BR"/>
        </w:rPr>
        <w:t>Descrição da atividade:</w:t>
      </w:r>
      <w:r w:rsidRPr="000239D7">
        <w:rPr>
          <w:lang w:val="pt-BR"/>
        </w:rPr>
        <w:t xml:space="preserve"> </w:t>
      </w:r>
      <w:r w:rsidR="00122C0A">
        <w:rPr>
          <w:lang w:val="pt-BR"/>
        </w:rPr>
        <w:t xml:space="preserve">Detalhar o controle para que pessoas não familiarizadas sejam capazes de aplica-lo e verificar se o mesmo </w:t>
      </w:r>
      <w:proofErr w:type="spellStart"/>
      <w:proofErr w:type="gramStart"/>
      <w:r w:rsidR="00122C0A">
        <w:rPr>
          <w:lang w:val="pt-BR"/>
        </w:rPr>
        <w:t>esta</w:t>
      </w:r>
      <w:proofErr w:type="spellEnd"/>
      <w:proofErr w:type="gramEnd"/>
      <w:r w:rsidR="00122C0A">
        <w:rPr>
          <w:lang w:val="pt-BR"/>
        </w:rPr>
        <w:t xml:space="preserve"> aplicado corretamente</w:t>
      </w:r>
    </w:p>
    <w:p w:rsidR="002E49AF" w:rsidRPr="000000D6" w:rsidRDefault="002E49AF" w:rsidP="002E49AF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2E49AF" w:rsidRDefault="002E49AF" w:rsidP="002E49AF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2E49AF" w:rsidRPr="000000D6" w:rsidRDefault="002E49AF">
      <w:pPr>
        <w:rPr>
          <w:lang w:val="pt-BR"/>
        </w:rPr>
      </w:pPr>
    </w:p>
    <w:p w:rsidR="00EE3E96" w:rsidRDefault="000000D6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lang w:val="pt-BR"/>
        </w:rPr>
        <w:t xml:space="preserve"> &lt;TBD&gt;</w:t>
      </w:r>
    </w:p>
    <w:p w:rsidR="00122C0A" w:rsidRDefault="00122C0A">
      <w:pPr>
        <w:rPr>
          <w:lang w:val="pt-BR"/>
        </w:rPr>
      </w:pPr>
    </w:p>
    <w:p w:rsidR="00122C0A" w:rsidRDefault="00122C0A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</w:p>
    <w:p w:rsidR="00122C0A" w:rsidRDefault="00122C0A">
      <w:pPr>
        <w:rPr>
          <w:lang w:val="pt-BR"/>
        </w:rPr>
      </w:pPr>
    </w:p>
    <w:p w:rsidR="00122C0A" w:rsidRDefault="00122C0A">
      <w:pPr>
        <w:rPr>
          <w:lang w:val="pt-BR"/>
        </w:rPr>
      </w:pPr>
      <w:r>
        <w:rPr>
          <w:lang w:val="pt-BR"/>
        </w:rPr>
        <w:t xml:space="preserve">Seja </w:t>
      </w:r>
    </w:p>
    <w:p w:rsidR="00122C0A" w:rsidRPr="000000D6" w:rsidRDefault="00122C0A">
      <w:pPr>
        <w:rPr>
          <w:lang w:val="pt-BR"/>
        </w:rPr>
      </w:pPr>
    </w:p>
    <w:p w:rsidR="00F155D6" w:rsidRPr="000000D6" w:rsidRDefault="00F155D6">
      <w:pPr>
        <w:rPr>
          <w:lang w:val="pt-BR"/>
        </w:rPr>
      </w:pPr>
    </w:p>
    <w:p w:rsidR="00EE3E96" w:rsidRPr="000000D6" w:rsidRDefault="00087328">
      <w:pPr>
        <w:pStyle w:val="Ttulo2"/>
        <w:rPr>
          <w:lang w:val="pt-BR"/>
        </w:rPr>
      </w:pPr>
      <w:r>
        <w:t>4</w:t>
      </w:r>
      <w:r w:rsidR="000000D6">
        <w:t xml:space="preserve">.2 </w:t>
      </w:r>
      <w:proofErr w:type="spellStart"/>
      <w:r w:rsidR="000000D6">
        <w:t>Consultoria</w:t>
      </w:r>
      <w:proofErr w:type="spellEnd"/>
      <w:r w:rsidR="000000D6">
        <w:t xml:space="preserve"> </w:t>
      </w:r>
      <w:proofErr w:type="spellStart"/>
      <w:r w:rsidR="000000D6">
        <w:t>inteligência</w:t>
      </w:r>
      <w:proofErr w:type="spellEnd"/>
      <w:r w:rsidR="000000D6">
        <w:t xml:space="preserve"> artificial (ChatGPT, Gemini, Claude V3) e ajustes no baseline</w:t>
      </w:r>
    </w:p>
    <w:p w:rsidR="00F155D6" w:rsidRDefault="00F155D6">
      <w:pPr>
        <w:rPr>
          <w:lang w:val="pt-BR"/>
        </w:rPr>
      </w:pPr>
    </w:p>
    <w:p w:rsidR="001805F2" w:rsidRPr="000239D7" w:rsidRDefault="001805F2" w:rsidP="001805F2">
      <w:pPr>
        <w:pStyle w:val="PargrafodaLista"/>
        <w:numPr>
          <w:ilvl w:val="0"/>
          <w:numId w:val="19"/>
        </w:numPr>
        <w:rPr>
          <w:lang w:val="pt-BR"/>
        </w:rPr>
      </w:pPr>
      <w:r w:rsidRPr="000239D7">
        <w:rPr>
          <w:b/>
          <w:lang w:val="pt-BR"/>
        </w:rPr>
        <w:t>Descrição da atividade:</w:t>
      </w:r>
      <w:r w:rsidRPr="000239D7">
        <w:rPr>
          <w:lang w:val="pt-BR"/>
        </w:rPr>
        <w:t xml:space="preserve"> </w:t>
      </w:r>
      <w:r w:rsidRPr="001805F2">
        <w:rPr>
          <w:lang w:val="pt-BR"/>
        </w:rPr>
        <w:t>Interagir com A inteligência artificial (</w:t>
      </w:r>
      <w:proofErr w:type="spellStart"/>
      <w:r w:rsidRPr="001805F2">
        <w:rPr>
          <w:lang w:val="pt-BR"/>
        </w:rPr>
        <w:t>ChatGPT</w:t>
      </w:r>
      <w:proofErr w:type="spellEnd"/>
      <w:r w:rsidRPr="001805F2">
        <w:rPr>
          <w:lang w:val="pt-BR"/>
        </w:rPr>
        <w:t>, Gemini, Claude V3) para esclarecer dúvidas e realizar ajustes nos controles do baseline.</w:t>
      </w:r>
    </w:p>
    <w:p w:rsidR="001805F2" w:rsidRPr="000000D6" w:rsidRDefault="001805F2" w:rsidP="001805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inicial:</w:t>
      </w:r>
      <w:r>
        <w:rPr>
          <w:lang w:val="pt-BR"/>
        </w:rPr>
        <w:t xml:space="preserve"> &lt;INFORMAR_HORA_INICIO&gt;</w:t>
      </w:r>
    </w:p>
    <w:p w:rsidR="001805F2" w:rsidRDefault="001805F2" w:rsidP="001805F2">
      <w:pPr>
        <w:pStyle w:val="PargrafodaLista"/>
        <w:numPr>
          <w:ilvl w:val="0"/>
          <w:numId w:val="19"/>
        </w:numPr>
        <w:rPr>
          <w:lang w:val="pt-BR"/>
        </w:rPr>
      </w:pPr>
      <w:r w:rsidRPr="00F34A76">
        <w:rPr>
          <w:b/>
          <w:lang w:val="pt-BR"/>
        </w:rPr>
        <w:t>Tempo final:</w:t>
      </w:r>
      <w:r w:rsidRPr="00F34A76">
        <w:rPr>
          <w:lang w:val="pt-BR"/>
        </w:rPr>
        <w:t xml:space="preserve"> </w:t>
      </w:r>
      <w:r>
        <w:rPr>
          <w:lang w:val="pt-BR"/>
        </w:rPr>
        <w:t>&lt;INFORMAR_HORA_FIM&gt;</w:t>
      </w:r>
    </w:p>
    <w:p w:rsidR="001805F2" w:rsidRPr="000000D6" w:rsidRDefault="001805F2" w:rsidP="001805F2">
      <w:pPr>
        <w:rPr>
          <w:lang w:val="pt-BR"/>
        </w:rPr>
      </w:pPr>
    </w:p>
    <w:p w:rsidR="00F155D6" w:rsidRDefault="001805F2">
      <w:pPr>
        <w:rPr>
          <w:lang w:val="pt-BR"/>
        </w:rPr>
      </w:pPr>
      <w:r w:rsidRPr="00E85719">
        <w:rPr>
          <w:b/>
          <w:lang w:val="pt-BR"/>
        </w:rPr>
        <w:t>Observações:</w:t>
      </w:r>
      <w:r w:rsidR="00E85719">
        <w:rPr>
          <w:lang w:val="pt-BR"/>
        </w:rPr>
        <w:t xml:space="preserve"> &lt;TBD&gt;</w:t>
      </w:r>
    </w:p>
    <w:p w:rsidR="001805F2" w:rsidRDefault="001805F2">
      <w:pPr>
        <w:rPr>
          <w:lang w:val="pt-BR"/>
        </w:rPr>
      </w:pPr>
    </w:p>
    <w:p w:rsidR="00A3529A" w:rsidRDefault="00A3529A">
      <w:pPr>
        <w:rPr>
          <w:lang w:val="pt-BR"/>
        </w:rPr>
      </w:pPr>
    </w:p>
    <w:p w:rsidR="00A3529A" w:rsidRDefault="00A3529A">
      <w:pPr>
        <w:rPr>
          <w:lang w:val="pt-BR"/>
        </w:rPr>
      </w:pPr>
      <w:r>
        <w:rPr>
          <w:lang w:val="pt-BR"/>
        </w:rPr>
        <w:br w:type="page"/>
      </w:r>
    </w:p>
    <w:p w:rsidR="00A3529A" w:rsidRDefault="00A3529A" w:rsidP="00A3529A">
      <w:pPr>
        <w:jc w:val="center"/>
        <w:rPr>
          <w:sz w:val="144"/>
          <w:szCs w:val="144"/>
          <w:lang w:val="pt-BR"/>
        </w:rPr>
      </w:pPr>
    </w:p>
    <w:p w:rsidR="00A3529A" w:rsidRDefault="00A3529A" w:rsidP="00A3529A">
      <w:pPr>
        <w:jc w:val="center"/>
        <w:rPr>
          <w:sz w:val="144"/>
          <w:szCs w:val="144"/>
          <w:lang w:val="pt-BR"/>
        </w:rPr>
      </w:pPr>
    </w:p>
    <w:p w:rsidR="00A3529A" w:rsidRDefault="00A3529A" w:rsidP="00A3529A">
      <w:pPr>
        <w:jc w:val="center"/>
        <w:rPr>
          <w:sz w:val="144"/>
          <w:szCs w:val="144"/>
          <w:lang w:val="pt-BR"/>
        </w:rPr>
      </w:pPr>
      <w:r w:rsidRPr="00A3529A">
        <w:rPr>
          <w:sz w:val="144"/>
          <w:szCs w:val="144"/>
          <w:lang w:val="pt-BR"/>
        </w:rPr>
        <w:t>BREAK</w:t>
      </w:r>
    </w:p>
    <w:p w:rsidR="00A3529A" w:rsidRPr="00A3529A" w:rsidRDefault="00A3529A" w:rsidP="00A3529A">
      <w:pPr>
        <w:jc w:val="center"/>
        <w:rPr>
          <w:sz w:val="144"/>
          <w:szCs w:val="144"/>
          <w:lang w:val="pt-BR"/>
        </w:rPr>
      </w:pPr>
    </w:p>
    <w:sectPr w:rsidR="00A3529A" w:rsidRPr="00A35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561E7"/>
    <w:multiLevelType w:val="hybridMultilevel"/>
    <w:tmpl w:val="3D6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24FAE"/>
    <w:multiLevelType w:val="hybridMultilevel"/>
    <w:tmpl w:val="F5822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815E8"/>
    <w:multiLevelType w:val="hybridMultilevel"/>
    <w:tmpl w:val="6086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A7BE4"/>
    <w:multiLevelType w:val="hybridMultilevel"/>
    <w:tmpl w:val="5492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70042"/>
    <w:multiLevelType w:val="hybridMultilevel"/>
    <w:tmpl w:val="001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7814"/>
    <w:multiLevelType w:val="hybridMultilevel"/>
    <w:tmpl w:val="EE061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B2E9D"/>
    <w:multiLevelType w:val="hybridMultilevel"/>
    <w:tmpl w:val="D26A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912B5"/>
    <w:multiLevelType w:val="hybridMultilevel"/>
    <w:tmpl w:val="81F63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56EBF"/>
    <w:multiLevelType w:val="hybridMultilevel"/>
    <w:tmpl w:val="CC78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17F4A"/>
    <w:multiLevelType w:val="hybridMultilevel"/>
    <w:tmpl w:val="267A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9481A"/>
    <w:multiLevelType w:val="hybridMultilevel"/>
    <w:tmpl w:val="79B0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13"/>
  </w:num>
  <w:num w:numId="16">
    <w:abstractNumId w:val="16"/>
  </w:num>
  <w:num w:numId="17">
    <w:abstractNumId w:val="11"/>
  </w:num>
  <w:num w:numId="18">
    <w:abstractNumId w:val="1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6"/>
    <w:rsid w:val="000239D7"/>
    <w:rsid w:val="00034616"/>
    <w:rsid w:val="0006063C"/>
    <w:rsid w:val="00087328"/>
    <w:rsid w:val="00122C0A"/>
    <w:rsid w:val="00124C22"/>
    <w:rsid w:val="0015074B"/>
    <w:rsid w:val="00164BE0"/>
    <w:rsid w:val="001805F2"/>
    <w:rsid w:val="00286FF2"/>
    <w:rsid w:val="0029639D"/>
    <w:rsid w:val="002E49AF"/>
    <w:rsid w:val="00326F90"/>
    <w:rsid w:val="00365922"/>
    <w:rsid w:val="003829C6"/>
    <w:rsid w:val="003B46EA"/>
    <w:rsid w:val="003B597A"/>
    <w:rsid w:val="004A3163"/>
    <w:rsid w:val="00567476"/>
    <w:rsid w:val="00575AD9"/>
    <w:rsid w:val="005B330C"/>
    <w:rsid w:val="006E3C31"/>
    <w:rsid w:val="006F29FB"/>
    <w:rsid w:val="00742BC2"/>
    <w:rsid w:val="00886E82"/>
    <w:rsid w:val="008A4F2D"/>
    <w:rsid w:val="00924EF0"/>
    <w:rsid w:val="009B7129"/>
    <w:rsid w:val="00A3529A"/>
    <w:rsid w:val="00A95DF8"/>
    <w:rsid w:val="00AA1D8D"/>
    <w:rsid w:val="00AE761F"/>
    <w:rsid w:val="00AF1A84"/>
    <w:rsid w:val="00B13398"/>
    <w:rsid w:val="00B47730"/>
    <w:rsid w:val="00C71B00"/>
    <w:rsid w:val="00C85D45"/>
    <w:rsid w:val="00CB0664"/>
    <w:rsid w:val="00CD6A3A"/>
    <w:rsid w:val="00D17CFE"/>
    <w:rsid w:val="00D340BE"/>
    <w:rsid w:val="00D921D2"/>
    <w:rsid w:val="00E4524F"/>
    <w:rsid w:val="00E85719"/>
    <w:rsid w:val="00EE3E96"/>
    <w:rsid w:val="00EF78CE"/>
    <w:rsid w:val="00F155D6"/>
    <w:rsid w:val="00F34A76"/>
    <w:rsid w:val="00F4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FBBB0"/>
  <w14:defaultImageDpi w14:val="300"/>
  <w15:docId w15:val="{59775025-5967-4C4B-8270-01E29FC8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EE998-998A-4B0E-83BE-3D6E7461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1343</Words>
  <Characters>7254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22</cp:revision>
  <dcterms:created xsi:type="dcterms:W3CDTF">2013-12-23T23:15:00Z</dcterms:created>
  <dcterms:modified xsi:type="dcterms:W3CDTF">2024-04-04T23:32:00Z</dcterms:modified>
  <cp:category/>
</cp:coreProperties>
</file>