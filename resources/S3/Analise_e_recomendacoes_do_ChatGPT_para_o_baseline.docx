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71BA" w:rsidRDefault="00F86B68">
      <w:pPr>
        <w:pStyle w:val="Ttulo"/>
      </w:pPr>
      <w:r>
        <w:t>Análise e Recomendações Detalhadas do ChatGPT para o Baseline de Segurança do Amazon S3</w:t>
      </w:r>
    </w:p>
    <w:p w:rsidR="009371BA" w:rsidRDefault="009371BA" w:rsidP="00F86B68"/>
    <w:p w:rsidR="00F86B68" w:rsidRDefault="00F86B68" w:rsidP="00F86B68">
      <w:pPr>
        <w:pStyle w:val="Ttulo1"/>
      </w:pPr>
      <w:proofErr w:type="spellStart"/>
      <w:r>
        <w:t>Recomendações</w:t>
      </w:r>
      <w:proofErr w:type="spellEnd"/>
    </w:p>
    <w:p w:rsidR="00F86B68" w:rsidRDefault="00F86B68" w:rsidP="00F86B68"/>
    <w:p w:rsidR="00F86B68" w:rsidRDefault="00F86B68" w:rsidP="00F86B68">
      <w:pPr>
        <w:pStyle w:val="Ttulo2"/>
      </w:pPr>
      <w:proofErr w:type="spellStart"/>
      <w:r>
        <w:t>Unificar</w:t>
      </w:r>
      <w:proofErr w:type="spellEnd"/>
      <w:r>
        <w:t xml:space="preserve"> </w:t>
      </w:r>
      <w:proofErr w:type="spellStart"/>
      <w:r>
        <w:t>Controles</w:t>
      </w:r>
      <w:proofErr w:type="spellEnd"/>
      <w:r>
        <w:t xml:space="preserve"> </w:t>
      </w:r>
      <w:proofErr w:type="spellStart"/>
      <w:r>
        <w:t>Redundantes</w:t>
      </w:r>
      <w:proofErr w:type="spellEnd"/>
      <w:r>
        <w:t xml:space="preserve">: </w:t>
      </w:r>
    </w:p>
    <w:p w:rsidR="00F86B68" w:rsidRDefault="00F86B68" w:rsidP="00F86B68">
      <w:pPr>
        <w:pStyle w:val="PargrafodaLista"/>
        <w:numPr>
          <w:ilvl w:val="0"/>
          <w:numId w:val="12"/>
        </w:numPr>
      </w:pPr>
      <w:proofErr w:type="spellStart"/>
      <w:r>
        <w:t>Uso</w:t>
      </w:r>
      <w:proofErr w:type="spellEnd"/>
      <w:r>
        <w:t xml:space="preserve"> de VPC endpoints (</w:t>
      </w:r>
      <w:proofErr w:type="spellStart"/>
      <w:r>
        <w:t>Controle</w:t>
      </w:r>
      <w:proofErr w:type="spellEnd"/>
      <w:r>
        <w:t xml:space="preserve"> S3_002 e S3_013)</w:t>
      </w:r>
    </w:p>
    <w:p w:rsidR="00F86B68" w:rsidRDefault="00F86B68" w:rsidP="00F86B68">
      <w:pPr>
        <w:pStyle w:val="PargrafodaLista"/>
        <w:numPr>
          <w:ilvl w:val="0"/>
          <w:numId w:val="12"/>
        </w:numPr>
      </w:pPr>
      <w:proofErr w:type="spellStart"/>
      <w:r>
        <w:t>Desativação</w:t>
      </w:r>
      <w:proofErr w:type="spellEnd"/>
      <w:r>
        <w:t xml:space="preserve"> de ACLs (</w:t>
      </w:r>
      <w:proofErr w:type="spellStart"/>
      <w:r>
        <w:t>Controle</w:t>
      </w:r>
      <w:proofErr w:type="spellEnd"/>
      <w:r>
        <w:t xml:space="preserve"> S3_007 e S3_008)</w:t>
      </w:r>
    </w:p>
    <w:p w:rsidR="00F86B68" w:rsidRDefault="00F86B68" w:rsidP="00F86B68">
      <w:r>
        <w:t xml:space="preserve">  Estes </w:t>
      </w:r>
      <w:proofErr w:type="spellStart"/>
      <w:r>
        <w:t>controles</w:t>
      </w:r>
      <w:proofErr w:type="spellEnd"/>
      <w:r>
        <w:t xml:space="preserve"> </w:t>
      </w:r>
      <w:proofErr w:type="spellStart"/>
      <w:r>
        <w:t>podem</w:t>
      </w:r>
      <w:proofErr w:type="spellEnd"/>
      <w:r>
        <w:t xml:space="preserve"> ser </w:t>
      </w:r>
      <w:proofErr w:type="spellStart"/>
      <w:r>
        <w:t>consolidados</w:t>
      </w:r>
      <w:proofErr w:type="spellEnd"/>
      <w:r>
        <w:t xml:space="preserve"> para </w:t>
      </w:r>
      <w:proofErr w:type="spellStart"/>
      <w:r>
        <w:t>simplificar</w:t>
      </w:r>
      <w:proofErr w:type="spellEnd"/>
      <w:r>
        <w:t xml:space="preserve"> o </w:t>
      </w:r>
      <w:proofErr w:type="spellStart"/>
      <w:r>
        <w:t>gerenciamento</w:t>
      </w:r>
      <w:proofErr w:type="spellEnd"/>
      <w:r>
        <w:t>.</w:t>
      </w:r>
    </w:p>
    <w:p w:rsidR="00F86B68" w:rsidRDefault="00F86B68" w:rsidP="00F86B68"/>
    <w:p w:rsidR="00F86B68" w:rsidRDefault="00F86B68" w:rsidP="00F86B68">
      <w:pPr>
        <w:pStyle w:val="Ttulo2"/>
      </w:pPr>
      <w:proofErr w:type="spellStart"/>
      <w:r>
        <w:t>Especificar</w:t>
      </w:r>
      <w:proofErr w:type="spellEnd"/>
      <w:r>
        <w:t xml:space="preserve"> </w:t>
      </w:r>
      <w:proofErr w:type="spellStart"/>
      <w:r>
        <w:t>Aplicabilidade</w:t>
      </w:r>
      <w:proofErr w:type="spellEnd"/>
      <w:r>
        <w:t xml:space="preserve"> e Local de </w:t>
      </w:r>
      <w:proofErr w:type="spellStart"/>
      <w:r>
        <w:t>Aplicação</w:t>
      </w:r>
      <w:proofErr w:type="spellEnd"/>
      <w:r>
        <w:t>:</w:t>
      </w:r>
    </w:p>
    <w:p w:rsidR="00F86B68" w:rsidRDefault="00F86B68" w:rsidP="00F86B68">
      <w:pPr>
        <w:pStyle w:val="PargrafodaLista"/>
        <w:numPr>
          <w:ilvl w:val="0"/>
          <w:numId w:val="14"/>
        </w:numPr>
      </w:pPr>
      <w:r>
        <w:t xml:space="preserve">As </w:t>
      </w:r>
      <w:proofErr w:type="spellStart"/>
      <w:r>
        <w:t>seções</w:t>
      </w:r>
      <w:proofErr w:type="spellEnd"/>
      <w:r>
        <w:t xml:space="preserve"> '</w:t>
      </w:r>
      <w:proofErr w:type="spellStart"/>
      <w:r>
        <w:t>Aplicabilidade</w:t>
      </w:r>
      <w:proofErr w:type="spellEnd"/>
      <w:r>
        <w:t xml:space="preserve">' e 'Local de </w:t>
      </w:r>
      <w:proofErr w:type="spellStart"/>
      <w:r>
        <w:t>aplicação</w:t>
      </w:r>
      <w:proofErr w:type="spellEnd"/>
      <w:r>
        <w:t xml:space="preserve"> do </w:t>
      </w:r>
      <w:proofErr w:type="spellStart"/>
      <w:r>
        <w:t>controle</w:t>
      </w:r>
      <w:proofErr w:type="spellEnd"/>
      <w:r>
        <w:t xml:space="preserve">' </w:t>
      </w:r>
      <w:proofErr w:type="spellStart"/>
      <w:r>
        <w:t>estão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'TBD'. </w:t>
      </w:r>
      <w:proofErr w:type="spellStart"/>
      <w:r>
        <w:t>Deve</w:t>
      </w:r>
      <w:proofErr w:type="spellEnd"/>
      <w:r>
        <w:t xml:space="preserve">-se </w:t>
      </w:r>
      <w:proofErr w:type="spellStart"/>
      <w:r>
        <w:t>especificar</w:t>
      </w:r>
      <w:proofErr w:type="spellEnd"/>
      <w:r>
        <w:t xml:space="preserve"> </w:t>
      </w:r>
      <w:proofErr w:type="spellStart"/>
      <w:r>
        <w:t>onde</w:t>
      </w:r>
      <w:proofErr w:type="spellEnd"/>
      <w:r>
        <w:t xml:space="preserve"> e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controle</w:t>
      </w:r>
      <w:proofErr w:type="spellEnd"/>
      <w:r>
        <w:t xml:space="preserve"> </w:t>
      </w:r>
      <w:proofErr w:type="spellStart"/>
      <w:r>
        <w:t>deve</w:t>
      </w:r>
      <w:proofErr w:type="spellEnd"/>
      <w:r>
        <w:t xml:space="preserve"> ser </w:t>
      </w:r>
      <w:proofErr w:type="spellStart"/>
      <w:r>
        <w:t>aplicado</w:t>
      </w:r>
      <w:proofErr w:type="spellEnd"/>
      <w:r>
        <w:t>.</w:t>
      </w:r>
    </w:p>
    <w:p w:rsidR="00F86B68" w:rsidRDefault="00F86B68" w:rsidP="00F86B68"/>
    <w:p w:rsidR="00F86B68" w:rsidRDefault="00F86B68" w:rsidP="00F86B68">
      <w:pPr>
        <w:pStyle w:val="Ttulo2"/>
      </w:pPr>
      <w:proofErr w:type="spellStart"/>
      <w:r>
        <w:t>Revisão</w:t>
      </w:r>
      <w:proofErr w:type="spellEnd"/>
      <w:r>
        <w:t xml:space="preserve"> de </w:t>
      </w:r>
      <w:proofErr w:type="spellStart"/>
      <w:r>
        <w:t>Políticas</w:t>
      </w:r>
      <w:proofErr w:type="spellEnd"/>
      <w:r>
        <w:t xml:space="preserve"> de Bucket:</w:t>
      </w:r>
    </w:p>
    <w:p w:rsidR="00F86B68" w:rsidRDefault="00F86B68" w:rsidP="00F86B68">
      <w:pPr>
        <w:pStyle w:val="PargrafodaLista"/>
        <w:numPr>
          <w:ilvl w:val="0"/>
          <w:numId w:val="14"/>
        </w:numPr>
      </w:pPr>
      <w:proofErr w:type="spellStart"/>
      <w:r>
        <w:t>Controle</w:t>
      </w:r>
      <w:proofErr w:type="spellEnd"/>
      <w:r>
        <w:t xml:space="preserve"> S3_009: </w:t>
      </w:r>
      <w:proofErr w:type="spellStart"/>
      <w:r>
        <w:t>Detalhar</w:t>
      </w:r>
      <w:proofErr w:type="spellEnd"/>
      <w:r>
        <w:t xml:space="preserve"> </w:t>
      </w:r>
      <w:proofErr w:type="spellStart"/>
      <w:r>
        <w:t>quais</w:t>
      </w:r>
      <w:proofErr w:type="spellEnd"/>
      <w:r>
        <w:t xml:space="preserve"> </w:t>
      </w:r>
      <w:proofErr w:type="spellStart"/>
      <w:r>
        <w:t>políticas</w:t>
      </w:r>
      <w:proofErr w:type="spellEnd"/>
      <w:r>
        <w:t xml:space="preserve"> </w:t>
      </w:r>
      <w:proofErr w:type="spellStart"/>
      <w:r>
        <w:t>específicas</w:t>
      </w:r>
      <w:proofErr w:type="spellEnd"/>
      <w:r>
        <w:t xml:space="preserve"> </w:t>
      </w:r>
      <w:proofErr w:type="spellStart"/>
      <w:r>
        <w:t>devem</w:t>
      </w:r>
      <w:proofErr w:type="spellEnd"/>
      <w:r>
        <w:t xml:space="preserve"> ser </w:t>
      </w:r>
      <w:proofErr w:type="spellStart"/>
      <w:r>
        <w:t>revisadas</w:t>
      </w:r>
      <w:proofErr w:type="spellEnd"/>
      <w:r>
        <w:t>.</w:t>
      </w:r>
    </w:p>
    <w:p w:rsidR="00F86B68" w:rsidRDefault="00F86B68" w:rsidP="00F86B68"/>
    <w:p w:rsidR="00F86B68" w:rsidRDefault="00F86B68" w:rsidP="00F86B68">
      <w:pPr>
        <w:pStyle w:val="Ttulo2"/>
      </w:pPr>
      <w:proofErr w:type="spellStart"/>
      <w:r>
        <w:t>Classificação</w:t>
      </w:r>
      <w:proofErr w:type="spellEnd"/>
      <w:r>
        <w:t xml:space="preserve"> de Dados e </w:t>
      </w:r>
      <w:proofErr w:type="spellStart"/>
      <w:r>
        <w:t>Controles</w:t>
      </w:r>
      <w:proofErr w:type="spellEnd"/>
      <w:r>
        <w:t xml:space="preserve"> de </w:t>
      </w:r>
      <w:proofErr w:type="spellStart"/>
      <w:r>
        <w:t>Acesso</w:t>
      </w:r>
      <w:proofErr w:type="spellEnd"/>
      <w:r>
        <w:t xml:space="preserve"> </w:t>
      </w:r>
      <w:proofErr w:type="spellStart"/>
      <w:r>
        <w:t>Baseados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Papel</w:t>
      </w:r>
      <w:proofErr w:type="spellEnd"/>
      <w:r>
        <w:t xml:space="preserve"> (RBAC):</w:t>
      </w:r>
    </w:p>
    <w:p w:rsidR="00F86B68" w:rsidRDefault="00F86B68" w:rsidP="00F86B68">
      <w:pPr>
        <w:pStyle w:val="PargrafodaLista"/>
        <w:numPr>
          <w:ilvl w:val="0"/>
          <w:numId w:val="14"/>
        </w:numPr>
      </w:pPr>
      <w:proofErr w:type="spellStart"/>
      <w:r>
        <w:t>Incluir</w:t>
      </w:r>
      <w:proofErr w:type="spellEnd"/>
      <w:r>
        <w:t xml:space="preserve"> </w:t>
      </w:r>
      <w:proofErr w:type="spellStart"/>
      <w:r>
        <w:t>controles</w:t>
      </w:r>
      <w:proofErr w:type="spellEnd"/>
      <w:r>
        <w:t xml:space="preserve"> para a </w:t>
      </w:r>
      <w:proofErr w:type="spellStart"/>
      <w:r>
        <w:t>classificação</w:t>
      </w:r>
      <w:proofErr w:type="spellEnd"/>
      <w:r>
        <w:t xml:space="preserve"> de dados e </w:t>
      </w:r>
      <w:proofErr w:type="gramStart"/>
      <w:r>
        <w:t>a</w:t>
      </w:r>
      <w:proofErr w:type="gramEnd"/>
      <w:r>
        <w:t xml:space="preserve"> </w:t>
      </w:r>
      <w:proofErr w:type="spellStart"/>
      <w:r>
        <w:t>implementação</w:t>
      </w:r>
      <w:proofErr w:type="spellEnd"/>
      <w:r>
        <w:t xml:space="preserve"> de RBAC.</w:t>
      </w:r>
    </w:p>
    <w:p w:rsidR="00F86B68" w:rsidRDefault="00F86B68" w:rsidP="00F86B68"/>
    <w:p w:rsidR="00F86B68" w:rsidRDefault="00F86B68" w:rsidP="00F86B68">
      <w:pPr>
        <w:pStyle w:val="Ttulo2"/>
      </w:pPr>
      <w:proofErr w:type="spellStart"/>
      <w:r>
        <w:t>Uso</w:t>
      </w:r>
      <w:proofErr w:type="spellEnd"/>
      <w:r>
        <w:t xml:space="preserve"> de </w:t>
      </w:r>
      <w:proofErr w:type="spellStart"/>
      <w:r>
        <w:t>Criptografia</w:t>
      </w:r>
      <w:proofErr w:type="spellEnd"/>
      <w:r>
        <w:t>:</w:t>
      </w:r>
    </w:p>
    <w:p w:rsidR="00F86B68" w:rsidRDefault="00F86B68" w:rsidP="00F86B68">
      <w:pPr>
        <w:pStyle w:val="PargrafodaLista"/>
        <w:numPr>
          <w:ilvl w:val="0"/>
          <w:numId w:val="14"/>
        </w:numPr>
      </w:pPr>
      <w:proofErr w:type="spellStart"/>
      <w:r>
        <w:t>Controles</w:t>
      </w:r>
      <w:proofErr w:type="spellEnd"/>
      <w:r>
        <w:t xml:space="preserve"> S3_023 e S3_034: </w:t>
      </w:r>
      <w:proofErr w:type="spellStart"/>
      <w:r>
        <w:t>Especificar</w:t>
      </w:r>
      <w:proofErr w:type="spellEnd"/>
      <w:r>
        <w:t xml:space="preserve"> </w:t>
      </w:r>
      <w:proofErr w:type="spellStart"/>
      <w:r>
        <w:t>padrões</w:t>
      </w:r>
      <w:proofErr w:type="spellEnd"/>
      <w:r>
        <w:t xml:space="preserve"> de </w:t>
      </w:r>
      <w:proofErr w:type="spellStart"/>
      <w:r>
        <w:t>criptografia</w:t>
      </w:r>
      <w:proofErr w:type="spellEnd"/>
      <w:r>
        <w:t xml:space="preserve"> </w:t>
      </w:r>
      <w:proofErr w:type="spellStart"/>
      <w:r>
        <w:t>recomendados</w:t>
      </w:r>
      <w:proofErr w:type="spellEnd"/>
      <w:r>
        <w:t>.</w:t>
      </w:r>
    </w:p>
    <w:p w:rsidR="00F86B68" w:rsidRDefault="00F86B68" w:rsidP="00F86B68">
      <w:pPr>
        <w:pStyle w:val="PargrafodaLista"/>
        <w:numPr>
          <w:ilvl w:val="0"/>
          <w:numId w:val="14"/>
        </w:numPr>
      </w:pPr>
      <w:proofErr w:type="spellStart"/>
      <w:r>
        <w:t>Encriptação</w:t>
      </w:r>
      <w:proofErr w:type="spellEnd"/>
      <w:r>
        <w:t xml:space="preserve"> de Dados </w:t>
      </w:r>
      <w:proofErr w:type="spellStart"/>
      <w:r>
        <w:t>em</w:t>
      </w:r>
      <w:proofErr w:type="spellEnd"/>
      <w:r>
        <w:t xml:space="preserve"> </w:t>
      </w:r>
      <w:proofErr w:type="spellStart"/>
      <w:r>
        <w:t>Trânsito</w:t>
      </w:r>
      <w:proofErr w:type="spellEnd"/>
      <w:r>
        <w:t xml:space="preserve"> e </w:t>
      </w:r>
      <w:proofErr w:type="spellStart"/>
      <w:r>
        <w:t>em</w:t>
      </w:r>
      <w:proofErr w:type="spellEnd"/>
      <w:r>
        <w:t xml:space="preserve"> </w:t>
      </w:r>
      <w:proofErr w:type="spellStart"/>
      <w:r>
        <w:t>Repouso</w:t>
      </w:r>
      <w:proofErr w:type="spellEnd"/>
      <w:r>
        <w:t>:</w:t>
      </w:r>
    </w:p>
    <w:p w:rsidR="00F86B68" w:rsidRDefault="00F86B68" w:rsidP="00F86B68">
      <w:pPr>
        <w:pStyle w:val="PargrafodaLista"/>
        <w:numPr>
          <w:ilvl w:val="1"/>
          <w:numId w:val="14"/>
        </w:numPr>
      </w:pPr>
      <w:proofErr w:type="spellStart"/>
      <w:r>
        <w:t>Políticas</w:t>
      </w:r>
      <w:proofErr w:type="spellEnd"/>
      <w:r>
        <w:t xml:space="preserve"> de </w:t>
      </w:r>
      <w:proofErr w:type="spellStart"/>
      <w:r>
        <w:t>criptografia</w:t>
      </w:r>
      <w:proofErr w:type="spellEnd"/>
      <w:r>
        <w:t xml:space="preserve"> para dados </w:t>
      </w:r>
      <w:proofErr w:type="spellStart"/>
      <w:r>
        <w:t>em</w:t>
      </w:r>
      <w:proofErr w:type="spellEnd"/>
      <w:r>
        <w:t xml:space="preserve"> </w:t>
      </w:r>
      <w:proofErr w:type="spellStart"/>
      <w:r>
        <w:t>trânsito</w:t>
      </w:r>
      <w:proofErr w:type="spellEnd"/>
      <w:r>
        <w:t xml:space="preserve"> (TLS/SSL) e </w:t>
      </w:r>
      <w:proofErr w:type="spellStart"/>
      <w:r>
        <w:t>em</w:t>
      </w:r>
      <w:proofErr w:type="spellEnd"/>
      <w:r>
        <w:t xml:space="preserve"> </w:t>
      </w:r>
      <w:proofErr w:type="spellStart"/>
      <w:r>
        <w:t>repouso</w:t>
      </w:r>
      <w:proofErr w:type="spellEnd"/>
      <w:r>
        <w:t xml:space="preserve"> (AWS KMS </w:t>
      </w:r>
      <w:proofErr w:type="spellStart"/>
      <w:r>
        <w:t>ou</w:t>
      </w:r>
      <w:proofErr w:type="spellEnd"/>
      <w:r>
        <w:t xml:space="preserve"> SSE).</w:t>
      </w:r>
    </w:p>
    <w:p w:rsidR="00F86B68" w:rsidRDefault="00F86B68" w:rsidP="00F86B68"/>
    <w:p w:rsidR="00F86B68" w:rsidRDefault="00F86B68" w:rsidP="00F86B68">
      <w:pPr>
        <w:pStyle w:val="Ttulo2"/>
      </w:pPr>
      <w:proofErr w:type="spellStart"/>
      <w:r>
        <w:lastRenderedPageBreak/>
        <w:t>Integridade</w:t>
      </w:r>
      <w:proofErr w:type="spellEnd"/>
      <w:r>
        <w:t xml:space="preserve"> de Dados e </w:t>
      </w:r>
      <w:proofErr w:type="spellStart"/>
      <w:r>
        <w:t>Mecanismos</w:t>
      </w:r>
      <w:proofErr w:type="spellEnd"/>
      <w:r>
        <w:t xml:space="preserve"> de </w:t>
      </w:r>
      <w:proofErr w:type="spellStart"/>
      <w:r>
        <w:t>Prevenção</w:t>
      </w:r>
      <w:proofErr w:type="spellEnd"/>
      <w:r>
        <w:t xml:space="preserve"> de </w:t>
      </w:r>
      <w:proofErr w:type="spellStart"/>
      <w:r>
        <w:t>Alteração</w:t>
      </w:r>
      <w:proofErr w:type="spellEnd"/>
      <w:r>
        <w:t>:</w:t>
      </w:r>
    </w:p>
    <w:p w:rsidR="00F86B68" w:rsidRDefault="00F86B68" w:rsidP="00F86B68">
      <w:pPr>
        <w:pStyle w:val="PargrafodaLista"/>
        <w:numPr>
          <w:ilvl w:val="0"/>
          <w:numId w:val="15"/>
        </w:numPr>
      </w:pPr>
      <w:proofErr w:type="spellStart"/>
      <w:r>
        <w:t>Implementar</w:t>
      </w:r>
      <w:proofErr w:type="spellEnd"/>
      <w:r>
        <w:t xml:space="preserve"> </w:t>
      </w:r>
      <w:proofErr w:type="spellStart"/>
      <w:r>
        <w:t>controles</w:t>
      </w:r>
      <w:proofErr w:type="spellEnd"/>
      <w:r>
        <w:t xml:space="preserve"> para </w:t>
      </w:r>
      <w:proofErr w:type="gramStart"/>
      <w:r>
        <w:t>a</w:t>
      </w:r>
      <w:proofErr w:type="gramEnd"/>
      <w:r>
        <w:t xml:space="preserve"> </w:t>
      </w:r>
      <w:proofErr w:type="spellStart"/>
      <w:r>
        <w:t>integridade</w:t>
      </w:r>
      <w:proofErr w:type="spellEnd"/>
      <w:r>
        <w:t xml:space="preserve"> dos dados e </w:t>
      </w:r>
      <w:proofErr w:type="spellStart"/>
      <w:r>
        <w:t>prevenção</w:t>
      </w:r>
      <w:proofErr w:type="spellEnd"/>
      <w:r>
        <w:t xml:space="preserve"> de </w:t>
      </w:r>
      <w:proofErr w:type="spellStart"/>
      <w:r>
        <w:t>alterações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autorizadas</w:t>
      </w:r>
      <w:proofErr w:type="spellEnd"/>
      <w:r>
        <w:t>.</w:t>
      </w:r>
    </w:p>
    <w:p w:rsidR="00F86B68" w:rsidRDefault="00F86B68" w:rsidP="00F86B68"/>
    <w:p w:rsidR="00F86B68" w:rsidRDefault="00F86B68" w:rsidP="00F86B68">
      <w:pPr>
        <w:pStyle w:val="Ttulo2"/>
      </w:pPr>
      <w:proofErr w:type="spellStart"/>
      <w:r>
        <w:t>Melhoria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Descrição</w:t>
      </w:r>
      <w:proofErr w:type="spellEnd"/>
      <w:r>
        <w:t xml:space="preserve"> de Auditoria e </w:t>
      </w:r>
      <w:proofErr w:type="spellStart"/>
      <w:r>
        <w:t>Remediação</w:t>
      </w:r>
      <w:proofErr w:type="spellEnd"/>
      <w:r>
        <w:t>:</w:t>
      </w:r>
    </w:p>
    <w:p w:rsidR="00F86B68" w:rsidRDefault="00F86B68" w:rsidP="00F86B68">
      <w:pPr>
        <w:pStyle w:val="PargrafodaLista"/>
        <w:numPr>
          <w:ilvl w:val="0"/>
          <w:numId w:val="15"/>
        </w:numPr>
      </w:pPr>
      <w:proofErr w:type="spellStart"/>
      <w:r>
        <w:t>Detalhar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realizar</w:t>
      </w:r>
      <w:proofErr w:type="spellEnd"/>
      <w:r>
        <w:t xml:space="preserve"> auditoria e </w:t>
      </w:r>
      <w:proofErr w:type="spellStart"/>
      <w:r>
        <w:t>remediação</w:t>
      </w:r>
      <w:proofErr w:type="spellEnd"/>
      <w:r>
        <w:t xml:space="preserve"> de forma </w:t>
      </w:r>
      <w:proofErr w:type="spellStart"/>
      <w:r>
        <w:t>efetiva</w:t>
      </w:r>
      <w:proofErr w:type="spellEnd"/>
      <w:r>
        <w:t>.</w:t>
      </w:r>
    </w:p>
    <w:p w:rsidR="00F86B68" w:rsidRDefault="00F86B68" w:rsidP="00F86B68"/>
    <w:p w:rsidR="00F86B68" w:rsidRDefault="00F86B68" w:rsidP="00F86B68">
      <w:pPr>
        <w:pStyle w:val="Ttulo2"/>
      </w:pPr>
      <w:proofErr w:type="spellStart"/>
      <w:r>
        <w:t>Monitoramento</w:t>
      </w:r>
      <w:proofErr w:type="spellEnd"/>
      <w:r>
        <w:t xml:space="preserve">, Logging e </w:t>
      </w:r>
      <w:proofErr w:type="spellStart"/>
      <w:r>
        <w:t>Alerta</w:t>
      </w:r>
      <w:proofErr w:type="spellEnd"/>
      <w:r>
        <w:t>:</w:t>
      </w:r>
    </w:p>
    <w:p w:rsidR="00F86B68" w:rsidRDefault="00F86B68" w:rsidP="00F86B68">
      <w:pPr>
        <w:pStyle w:val="PargrafodaLista"/>
        <w:numPr>
          <w:ilvl w:val="0"/>
          <w:numId w:val="15"/>
        </w:numPr>
      </w:pPr>
      <w:proofErr w:type="spellStart"/>
      <w:r>
        <w:t>Uso</w:t>
      </w:r>
      <w:proofErr w:type="spellEnd"/>
      <w:r>
        <w:t xml:space="preserve"> do AWS CloudTrail, Amazon CloudWatch, e AWS Security Hub para </w:t>
      </w:r>
      <w:proofErr w:type="spellStart"/>
      <w:r>
        <w:t>monitoramento</w:t>
      </w:r>
      <w:proofErr w:type="spellEnd"/>
      <w:r>
        <w:t xml:space="preserve"> </w:t>
      </w:r>
      <w:proofErr w:type="spellStart"/>
      <w:r>
        <w:t>contínuo</w:t>
      </w:r>
      <w:proofErr w:type="spellEnd"/>
      <w:r>
        <w:t>.</w:t>
      </w:r>
    </w:p>
    <w:p w:rsidR="00F86B68" w:rsidRDefault="00F86B68" w:rsidP="00F86B68"/>
    <w:p w:rsidR="00F86B68" w:rsidRDefault="00F86B68" w:rsidP="00F86B68">
      <w:pPr>
        <w:pStyle w:val="Ttulo2"/>
      </w:pPr>
      <w:proofErr w:type="spellStart"/>
      <w:r>
        <w:t>Integração</w:t>
      </w:r>
      <w:proofErr w:type="spellEnd"/>
      <w:r>
        <w:t xml:space="preserve"> com </w:t>
      </w:r>
      <w:proofErr w:type="spellStart"/>
      <w:r>
        <w:t>Outras</w:t>
      </w:r>
      <w:proofErr w:type="spellEnd"/>
      <w:r>
        <w:t xml:space="preserve"> Ferramentas AWS:</w:t>
      </w:r>
    </w:p>
    <w:p w:rsidR="00F86B68" w:rsidRDefault="00F86B68" w:rsidP="00F86B68">
      <w:pPr>
        <w:pStyle w:val="PargrafodaLista"/>
        <w:numPr>
          <w:ilvl w:val="0"/>
          <w:numId w:val="15"/>
        </w:numPr>
      </w:pPr>
      <w:proofErr w:type="spellStart"/>
      <w:r>
        <w:t>Integrar</w:t>
      </w:r>
      <w:proofErr w:type="spellEnd"/>
      <w:r>
        <w:t xml:space="preserve"> AWS Config (</w:t>
      </w:r>
      <w:proofErr w:type="spellStart"/>
      <w:r>
        <w:t>Controle</w:t>
      </w:r>
      <w:proofErr w:type="spellEnd"/>
      <w:r>
        <w:t xml:space="preserve"> S3_015) com AWS CloudTrail e AWS Security Hub.</w:t>
      </w:r>
    </w:p>
    <w:p w:rsidR="00F86B68" w:rsidRDefault="00F86B68" w:rsidP="00F86B68"/>
    <w:p w:rsidR="00F86B68" w:rsidRDefault="00F86B68" w:rsidP="00F86B68">
      <w:pPr>
        <w:pStyle w:val="Ttulo2"/>
      </w:pPr>
      <w:proofErr w:type="spellStart"/>
      <w:r>
        <w:t>Resposta</w:t>
      </w:r>
      <w:proofErr w:type="spellEnd"/>
      <w:r>
        <w:t xml:space="preserve"> a </w:t>
      </w:r>
      <w:proofErr w:type="spellStart"/>
      <w:r>
        <w:t>Incidentes</w:t>
      </w:r>
      <w:proofErr w:type="spellEnd"/>
      <w:r>
        <w:t xml:space="preserve"> e </w:t>
      </w:r>
      <w:proofErr w:type="spellStart"/>
      <w:r>
        <w:t>Recuperação</w:t>
      </w:r>
      <w:proofErr w:type="spellEnd"/>
      <w:r>
        <w:t xml:space="preserve"> de </w:t>
      </w:r>
      <w:proofErr w:type="spellStart"/>
      <w:r>
        <w:t>Desastres</w:t>
      </w:r>
      <w:proofErr w:type="spellEnd"/>
      <w:r>
        <w:t>:</w:t>
      </w:r>
    </w:p>
    <w:p w:rsidR="00F86B68" w:rsidRDefault="00F86B68" w:rsidP="00F86B68">
      <w:pPr>
        <w:pStyle w:val="PargrafodaLista"/>
        <w:numPr>
          <w:ilvl w:val="0"/>
          <w:numId w:val="15"/>
        </w:numPr>
      </w:pPr>
      <w:proofErr w:type="spellStart"/>
      <w:r>
        <w:t>Estabelecer</w:t>
      </w:r>
      <w:proofErr w:type="spellEnd"/>
      <w:r>
        <w:t xml:space="preserve"> </w:t>
      </w:r>
      <w:proofErr w:type="spellStart"/>
      <w:r>
        <w:t>controles</w:t>
      </w:r>
      <w:proofErr w:type="spellEnd"/>
      <w:r>
        <w:t xml:space="preserve"> para </w:t>
      </w:r>
      <w:proofErr w:type="spellStart"/>
      <w:r>
        <w:t>procedimentos</w:t>
      </w:r>
      <w:proofErr w:type="spellEnd"/>
      <w:r>
        <w:t xml:space="preserve"> de </w:t>
      </w:r>
      <w:proofErr w:type="spellStart"/>
      <w:r>
        <w:t>resposta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incidentes</w:t>
      </w:r>
      <w:proofErr w:type="spellEnd"/>
      <w:r>
        <w:t xml:space="preserve"> e </w:t>
      </w:r>
      <w:proofErr w:type="spellStart"/>
      <w:r>
        <w:t>estratégias</w:t>
      </w:r>
      <w:proofErr w:type="spellEnd"/>
      <w:r>
        <w:t xml:space="preserve"> de </w:t>
      </w:r>
      <w:proofErr w:type="spellStart"/>
      <w:r>
        <w:t>recuperação</w:t>
      </w:r>
      <w:proofErr w:type="spellEnd"/>
      <w:r>
        <w:t>.</w:t>
      </w:r>
    </w:p>
    <w:p w:rsidR="00F86B68" w:rsidRDefault="00F86B68" w:rsidP="00F86B68"/>
    <w:p w:rsidR="00F86B68" w:rsidRDefault="00F86B68" w:rsidP="00F86B68">
      <w:pPr>
        <w:pStyle w:val="Ttulo2"/>
      </w:pPr>
      <w:proofErr w:type="spellStart"/>
      <w:r>
        <w:t>Definição</w:t>
      </w:r>
      <w:proofErr w:type="spellEnd"/>
      <w:r>
        <w:t xml:space="preserve"> de </w:t>
      </w:r>
      <w:proofErr w:type="spellStart"/>
      <w:r>
        <w:t>Políticas</w:t>
      </w:r>
      <w:proofErr w:type="spellEnd"/>
      <w:r>
        <w:t xml:space="preserve"> de Backup e </w:t>
      </w:r>
      <w:proofErr w:type="spellStart"/>
      <w:r>
        <w:t>Retenção</w:t>
      </w:r>
      <w:proofErr w:type="spellEnd"/>
      <w:r>
        <w:t>:</w:t>
      </w:r>
    </w:p>
    <w:p w:rsidR="00F86B68" w:rsidRDefault="00F86B68" w:rsidP="00F86B68">
      <w:pPr>
        <w:pStyle w:val="PargrafodaLista"/>
        <w:numPr>
          <w:ilvl w:val="0"/>
          <w:numId w:val="15"/>
        </w:numPr>
      </w:pPr>
      <w:proofErr w:type="spellStart"/>
      <w:r>
        <w:t>Controle</w:t>
      </w:r>
      <w:proofErr w:type="spellEnd"/>
      <w:r>
        <w:t xml:space="preserve"> S3_006: </w:t>
      </w:r>
      <w:proofErr w:type="spellStart"/>
      <w:r>
        <w:t>Detalhar</w:t>
      </w:r>
      <w:proofErr w:type="spellEnd"/>
      <w:r>
        <w:t xml:space="preserve"> a </w:t>
      </w:r>
      <w:proofErr w:type="spellStart"/>
      <w:r>
        <w:t>implementação</w:t>
      </w:r>
      <w:proofErr w:type="spellEnd"/>
      <w:r>
        <w:t xml:space="preserve"> de </w:t>
      </w:r>
      <w:proofErr w:type="spellStart"/>
      <w:r>
        <w:t>políticas</w:t>
      </w:r>
      <w:proofErr w:type="spellEnd"/>
      <w:r>
        <w:t xml:space="preserve"> de backup e </w:t>
      </w:r>
      <w:proofErr w:type="spellStart"/>
      <w:r>
        <w:t>retenção</w:t>
      </w:r>
      <w:proofErr w:type="spellEnd"/>
      <w:r>
        <w:t>.</w:t>
      </w:r>
    </w:p>
    <w:p w:rsidR="00F86B68" w:rsidRDefault="00F86B68" w:rsidP="00F86B68"/>
    <w:p w:rsidR="00F86B68" w:rsidRDefault="00F86B68" w:rsidP="00F86B68">
      <w:pPr>
        <w:pStyle w:val="Ttulo2"/>
      </w:pPr>
      <w:proofErr w:type="spellStart"/>
      <w:r>
        <w:t>Conformidade</w:t>
      </w:r>
      <w:proofErr w:type="spellEnd"/>
      <w:r>
        <w:t xml:space="preserve"> e Auditoria:</w:t>
      </w:r>
    </w:p>
    <w:p w:rsidR="00F86B68" w:rsidRDefault="00F86B68" w:rsidP="00F86B68">
      <w:pPr>
        <w:pStyle w:val="PargrafodaLista"/>
        <w:numPr>
          <w:ilvl w:val="0"/>
          <w:numId w:val="15"/>
        </w:numPr>
      </w:pPr>
      <w:proofErr w:type="spellStart"/>
      <w:r>
        <w:t>Detalhar</w:t>
      </w:r>
      <w:proofErr w:type="spellEnd"/>
      <w:r>
        <w:t xml:space="preserve"> a </w:t>
      </w:r>
      <w:proofErr w:type="spellStart"/>
      <w:r>
        <w:t>conformidade</w:t>
      </w:r>
      <w:proofErr w:type="spellEnd"/>
      <w:r>
        <w:t xml:space="preserve"> com </w:t>
      </w:r>
      <w:proofErr w:type="spellStart"/>
      <w:r>
        <w:t>regulamentações</w:t>
      </w:r>
      <w:proofErr w:type="spellEnd"/>
      <w:r>
        <w:t xml:space="preserve"> e </w:t>
      </w:r>
      <w:proofErr w:type="spellStart"/>
      <w:r>
        <w:t>padrões</w:t>
      </w:r>
      <w:proofErr w:type="spellEnd"/>
      <w:r>
        <w:t xml:space="preserve"> de </w:t>
      </w:r>
      <w:proofErr w:type="spellStart"/>
      <w:r>
        <w:t>segurança</w:t>
      </w:r>
      <w:proofErr w:type="spellEnd"/>
      <w:r>
        <w:t xml:space="preserve">, e </w:t>
      </w:r>
      <w:proofErr w:type="spellStart"/>
      <w:r>
        <w:t>procedime</w:t>
      </w:r>
      <w:bookmarkStart w:id="0" w:name="_GoBack"/>
      <w:bookmarkEnd w:id="0"/>
      <w:r>
        <w:t>ntos</w:t>
      </w:r>
      <w:proofErr w:type="spellEnd"/>
      <w:r>
        <w:t xml:space="preserve"> de auditoria.</w:t>
      </w:r>
    </w:p>
    <w:p w:rsidR="00F86B68" w:rsidRDefault="00F86B68" w:rsidP="00F86B68"/>
    <w:p w:rsidR="00F86B68" w:rsidRDefault="00F86B68" w:rsidP="00F86B68">
      <w:pPr>
        <w:jc w:val="both"/>
      </w:pPr>
      <w:proofErr w:type="spellStart"/>
      <w:r>
        <w:t>Essas</w:t>
      </w:r>
      <w:proofErr w:type="spellEnd"/>
      <w:r>
        <w:t xml:space="preserve"> </w:t>
      </w:r>
      <w:proofErr w:type="spellStart"/>
      <w:r>
        <w:t>recomendações</w:t>
      </w:r>
      <w:proofErr w:type="spellEnd"/>
      <w:r>
        <w:t xml:space="preserve"> </w:t>
      </w:r>
      <w:proofErr w:type="spellStart"/>
      <w:r>
        <w:t>visam</w:t>
      </w:r>
      <w:proofErr w:type="spellEnd"/>
      <w:r>
        <w:t xml:space="preserve"> </w:t>
      </w:r>
      <w:proofErr w:type="spellStart"/>
      <w:r>
        <w:t>aprimorar</w:t>
      </w:r>
      <w:proofErr w:type="spellEnd"/>
      <w:r>
        <w:t xml:space="preserve"> a </w:t>
      </w:r>
      <w:proofErr w:type="spellStart"/>
      <w:r>
        <w:t>segurança</w:t>
      </w:r>
      <w:proofErr w:type="spellEnd"/>
      <w:r>
        <w:t xml:space="preserve"> do Amazon S3, </w:t>
      </w:r>
      <w:proofErr w:type="spellStart"/>
      <w:r>
        <w:t>tornando</w:t>
      </w:r>
      <w:proofErr w:type="spellEnd"/>
      <w:r>
        <w:t xml:space="preserve"> o </w:t>
      </w:r>
      <w:proofErr w:type="spellStart"/>
      <w:r>
        <w:t>documento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prático</w:t>
      </w:r>
      <w:proofErr w:type="spellEnd"/>
      <w:r>
        <w:t xml:space="preserve">, </w:t>
      </w:r>
      <w:proofErr w:type="spellStart"/>
      <w:r>
        <w:t>detalhado</w:t>
      </w:r>
      <w:proofErr w:type="spellEnd"/>
      <w:r>
        <w:t xml:space="preserve"> e </w:t>
      </w:r>
      <w:proofErr w:type="spellStart"/>
      <w:r>
        <w:t>alinhado</w:t>
      </w:r>
      <w:proofErr w:type="spellEnd"/>
      <w:r>
        <w:t xml:space="preserve"> com as </w:t>
      </w:r>
      <w:proofErr w:type="spellStart"/>
      <w:r>
        <w:t>melhores</w:t>
      </w:r>
      <w:proofErr w:type="spellEnd"/>
      <w:r>
        <w:t xml:space="preserve"> </w:t>
      </w:r>
      <w:proofErr w:type="spellStart"/>
      <w:r>
        <w:t>práticas</w:t>
      </w:r>
      <w:proofErr w:type="spellEnd"/>
      <w:r>
        <w:t xml:space="preserve"> de </w:t>
      </w:r>
      <w:proofErr w:type="spellStart"/>
      <w:r>
        <w:t>segurança</w:t>
      </w:r>
      <w:proofErr w:type="spellEnd"/>
      <w:r>
        <w:t xml:space="preserve"> da </w:t>
      </w:r>
      <w:proofErr w:type="spellStart"/>
      <w:r>
        <w:t>informação</w:t>
      </w:r>
      <w:proofErr w:type="spellEnd"/>
      <w:r>
        <w:t xml:space="preserve">. </w:t>
      </w:r>
      <w:proofErr w:type="spellStart"/>
      <w:r>
        <w:t>Recomenda</w:t>
      </w:r>
      <w:proofErr w:type="spellEnd"/>
      <w:r>
        <w:t xml:space="preserve">-se </w:t>
      </w:r>
      <w:proofErr w:type="spellStart"/>
      <w:r>
        <w:t>revisar</w:t>
      </w:r>
      <w:proofErr w:type="spellEnd"/>
      <w:r>
        <w:t xml:space="preserve"> </w:t>
      </w:r>
      <w:proofErr w:type="spellStart"/>
      <w:r>
        <w:t>periodicamente</w:t>
      </w:r>
      <w:proofErr w:type="spellEnd"/>
      <w:r>
        <w:t xml:space="preserve"> as </w:t>
      </w:r>
      <w:proofErr w:type="spellStart"/>
      <w:r>
        <w:t>políticas</w:t>
      </w:r>
      <w:proofErr w:type="spellEnd"/>
      <w:r>
        <w:t xml:space="preserve"> e </w:t>
      </w:r>
      <w:proofErr w:type="spellStart"/>
      <w:r>
        <w:t>práticas</w:t>
      </w:r>
      <w:proofErr w:type="spellEnd"/>
      <w:r>
        <w:t xml:space="preserve"> para </w:t>
      </w:r>
      <w:proofErr w:type="spellStart"/>
      <w:r>
        <w:t>manter</w:t>
      </w:r>
      <w:proofErr w:type="spellEnd"/>
      <w:r>
        <w:t xml:space="preserve"> a </w:t>
      </w:r>
      <w:proofErr w:type="spellStart"/>
      <w:r>
        <w:t>relevância</w:t>
      </w:r>
      <w:proofErr w:type="spellEnd"/>
      <w:r>
        <w:t xml:space="preserve"> e </w:t>
      </w:r>
      <w:proofErr w:type="spellStart"/>
      <w:r>
        <w:t>eficácia</w:t>
      </w:r>
      <w:proofErr w:type="spellEnd"/>
      <w:r>
        <w:t xml:space="preserve"> </w:t>
      </w:r>
      <w:proofErr w:type="spellStart"/>
      <w:r>
        <w:t>frente</w:t>
      </w:r>
      <w:proofErr w:type="spellEnd"/>
      <w:r>
        <w:t xml:space="preserve"> </w:t>
      </w:r>
      <w:proofErr w:type="spellStart"/>
      <w:r>
        <w:t>às</w:t>
      </w:r>
      <w:proofErr w:type="spellEnd"/>
      <w:r>
        <w:t xml:space="preserve"> </w:t>
      </w:r>
      <w:proofErr w:type="spellStart"/>
      <w:r>
        <w:t>mudanças</w:t>
      </w:r>
      <w:proofErr w:type="spellEnd"/>
      <w:r>
        <w:t xml:space="preserve"> </w:t>
      </w:r>
      <w:proofErr w:type="spellStart"/>
      <w:r>
        <w:t>nas</w:t>
      </w:r>
      <w:proofErr w:type="spellEnd"/>
      <w:r>
        <w:t xml:space="preserve"> </w:t>
      </w:r>
      <w:proofErr w:type="spellStart"/>
      <w:r>
        <w:t>ameaças</w:t>
      </w:r>
      <w:proofErr w:type="spellEnd"/>
      <w:r>
        <w:t xml:space="preserve"> </w:t>
      </w:r>
      <w:proofErr w:type="spellStart"/>
      <w:r>
        <w:t>cibernéticas</w:t>
      </w:r>
      <w:proofErr w:type="spellEnd"/>
      <w:r>
        <w:t xml:space="preserve"> e </w:t>
      </w:r>
      <w:proofErr w:type="spellStart"/>
      <w:r>
        <w:t>atualizações</w:t>
      </w:r>
      <w:proofErr w:type="spellEnd"/>
      <w:r>
        <w:t xml:space="preserve"> de </w:t>
      </w:r>
      <w:proofErr w:type="spellStart"/>
      <w:r>
        <w:t>segurança</w:t>
      </w:r>
      <w:proofErr w:type="spellEnd"/>
      <w:r>
        <w:t xml:space="preserve"> da AWS.</w:t>
      </w:r>
    </w:p>
    <w:sectPr w:rsidR="00F86B6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B8F7996"/>
    <w:multiLevelType w:val="hybridMultilevel"/>
    <w:tmpl w:val="69D46AD2"/>
    <w:lvl w:ilvl="0" w:tplc="04160001">
      <w:start w:val="1"/>
      <w:numFmt w:val="bullet"/>
      <w:lvlText w:val=""/>
      <w:lvlJc w:val="left"/>
      <w:pPr>
        <w:ind w:left="45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abstractNum w:abstractNumId="10" w15:restartNumberingAfterBreak="0">
    <w:nsid w:val="261F39D8"/>
    <w:multiLevelType w:val="hybridMultilevel"/>
    <w:tmpl w:val="9CE224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BB13F1"/>
    <w:multiLevelType w:val="hybridMultilevel"/>
    <w:tmpl w:val="71AA08B8"/>
    <w:lvl w:ilvl="0" w:tplc="04160001">
      <w:start w:val="1"/>
      <w:numFmt w:val="bullet"/>
      <w:lvlText w:val=""/>
      <w:lvlJc w:val="left"/>
      <w:pPr>
        <w:ind w:left="81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3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5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7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9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1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3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5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77" w:hanging="360"/>
      </w:pPr>
      <w:rPr>
        <w:rFonts w:ascii="Wingdings" w:hAnsi="Wingdings" w:hint="default"/>
      </w:rPr>
    </w:lvl>
  </w:abstractNum>
  <w:abstractNum w:abstractNumId="12" w15:restartNumberingAfterBreak="0">
    <w:nsid w:val="42063147"/>
    <w:multiLevelType w:val="hybridMultilevel"/>
    <w:tmpl w:val="5BB49D70"/>
    <w:lvl w:ilvl="0" w:tplc="04160001">
      <w:start w:val="1"/>
      <w:numFmt w:val="bullet"/>
      <w:lvlText w:val=""/>
      <w:lvlJc w:val="left"/>
      <w:pPr>
        <w:ind w:left="76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13" w15:restartNumberingAfterBreak="0">
    <w:nsid w:val="5B727B79"/>
    <w:multiLevelType w:val="hybridMultilevel"/>
    <w:tmpl w:val="3682709E"/>
    <w:lvl w:ilvl="0" w:tplc="04160001">
      <w:start w:val="1"/>
      <w:numFmt w:val="bullet"/>
      <w:lvlText w:val=""/>
      <w:lvlJc w:val="left"/>
      <w:pPr>
        <w:ind w:left="45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abstractNum w:abstractNumId="14" w15:restartNumberingAfterBreak="0">
    <w:nsid w:val="5F532BD5"/>
    <w:multiLevelType w:val="hybridMultilevel"/>
    <w:tmpl w:val="694C00F2"/>
    <w:lvl w:ilvl="0" w:tplc="C08E9DD4">
      <w:numFmt w:val="bullet"/>
      <w:lvlText w:val="-"/>
      <w:lvlJc w:val="left"/>
      <w:pPr>
        <w:ind w:left="456" w:hanging="360"/>
      </w:pPr>
      <w:rPr>
        <w:rFonts w:ascii="Cambria" w:eastAsiaTheme="minorEastAsia" w:hAnsi="Cambria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14"/>
  </w:num>
  <w:num w:numId="12">
    <w:abstractNumId w:val="9"/>
  </w:num>
  <w:num w:numId="13">
    <w:abstractNumId w:val="11"/>
  </w:num>
  <w:num w:numId="14">
    <w:abstractNumId w:val="1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371BA"/>
    <w:rsid w:val="00AA1D8D"/>
    <w:rsid w:val="00B47730"/>
    <w:rsid w:val="00CB0664"/>
    <w:rsid w:val="00F86B6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241AA7F"/>
  <w14:defaultImageDpi w14:val="300"/>
  <w15:docId w15:val="{704CFCA2-D5B0-4038-A4F8-69056D098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953B771-74DC-4E7D-BF82-B8268B6AED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351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Raphael</cp:lastModifiedBy>
  <cp:revision>2</cp:revision>
  <dcterms:created xsi:type="dcterms:W3CDTF">2013-12-23T23:15:00Z</dcterms:created>
  <dcterms:modified xsi:type="dcterms:W3CDTF">2024-04-04T23:49:00Z</dcterms:modified>
  <cp:category/>
</cp:coreProperties>
</file>