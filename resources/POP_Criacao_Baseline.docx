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96" w:rsidRPr="000000D6" w:rsidRDefault="00C411B0">
      <w:pPr>
        <w:pStyle w:val="Ttulo"/>
        <w:rPr>
          <w:lang w:val="pt-BR"/>
        </w:rPr>
      </w:pPr>
      <w:r>
        <w:rPr>
          <w:lang w:val="pt-BR"/>
        </w:rPr>
        <w:t>Criação de Baseline de Segurança com Inteligência Artificial</w:t>
      </w:r>
    </w:p>
    <w:p w:rsidR="00F34A76" w:rsidRDefault="00C411B0" w:rsidP="00F34A76">
      <w:pPr>
        <w:pStyle w:val="Ttulo1"/>
        <w:rPr>
          <w:lang w:val="pt-BR"/>
        </w:rPr>
      </w:pPr>
      <w:r>
        <w:rPr>
          <w:lang w:val="pt-BR"/>
        </w:rPr>
        <w:t xml:space="preserve">1. </w:t>
      </w:r>
      <w:r w:rsidR="00F34A76">
        <w:rPr>
          <w:lang w:val="pt-BR"/>
        </w:rPr>
        <w:t>Objetivo</w:t>
      </w:r>
    </w:p>
    <w:p w:rsidR="00A95DF8" w:rsidRDefault="00C411B0" w:rsidP="00C411B0">
      <w:pPr>
        <w:jc w:val="both"/>
        <w:rPr>
          <w:lang w:val="pt-BR"/>
        </w:rPr>
      </w:pPr>
      <w:r w:rsidRPr="00C411B0">
        <w:rPr>
          <w:lang w:val="pt-BR"/>
        </w:rPr>
        <w:t>Este Procedimento Operacional Padrão (POP) visa orientar a criação sistemática de baselines de segurança para serviços AWS, utilizando inteligência artificial para auxiliar no processo.</w:t>
      </w:r>
    </w:p>
    <w:p w:rsidR="00A95DF8" w:rsidRDefault="00C411B0" w:rsidP="00A95DF8">
      <w:pPr>
        <w:pStyle w:val="Ttulo1"/>
        <w:rPr>
          <w:lang w:val="pt-BR"/>
        </w:rPr>
      </w:pPr>
      <w:r>
        <w:rPr>
          <w:lang w:val="pt-BR"/>
        </w:rPr>
        <w:t>2. Escopo</w:t>
      </w:r>
    </w:p>
    <w:p w:rsidR="0024232B" w:rsidRDefault="006A3C31" w:rsidP="006A3C31">
      <w:pPr>
        <w:jc w:val="both"/>
        <w:rPr>
          <w:lang w:val="pt-BR"/>
        </w:rPr>
      </w:pPr>
      <w:r w:rsidRPr="006A3C31">
        <w:rPr>
          <w:lang w:val="pt-BR"/>
        </w:rPr>
        <w:t xml:space="preserve">Este POP abrange as atividades desde a pesquisa inicial de melhores práticas de segurança até a consolidação </w:t>
      </w:r>
      <w:r>
        <w:rPr>
          <w:lang w:val="pt-BR"/>
        </w:rPr>
        <w:t xml:space="preserve">das informações e criação </w:t>
      </w:r>
      <w:r w:rsidRPr="006A3C31">
        <w:rPr>
          <w:lang w:val="pt-BR"/>
        </w:rPr>
        <w:t>dos baselines de segurança.</w:t>
      </w:r>
    </w:p>
    <w:p w:rsidR="0024232B" w:rsidRDefault="0024232B" w:rsidP="0024232B">
      <w:pPr>
        <w:pStyle w:val="Ttulo1"/>
        <w:rPr>
          <w:lang w:val="pt-BR"/>
        </w:rPr>
      </w:pPr>
      <w:r>
        <w:rPr>
          <w:lang w:val="pt-BR"/>
        </w:rPr>
        <w:t>3. Responsabilidades</w:t>
      </w:r>
    </w:p>
    <w:p w:rsidR="0024232B" w:rsidRDefault="0024232B" w:rsidP="00A871B3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24232B">
        <w:rPr>
          <w:lang w:val="pt-BR"/>
        </w:rPr>
        <w:t xml:space="preserve">O responsável pelos testes deve seguir este POP para garantir a consistência e a qualidade dos baselines de segurança gerados. </w:t>
      </w:r>
    </w:p>
    <w:p w:rsidR="0024232B" w:rsidRDefault="0024232B" w:rsidP="00A871B3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24232B">
        <w:rPr>
          <w:lang w:val="pt-BR"/>
        </w:rPr>
        <w:t>O gerente do projeto deve assegurar que todas as etapas do POP sejam cumpridas e revisadas.</w:t>
      </w:r>
    </w:p>
    <w:p w:rsidR="0024232B" w:rsidRDefault="0024232B" w:rsidP="0024232B">
      <w:pPr>
        <w:pStyle w:val="Ttulo1"/>
        <w:rPr>
          <w:lang w:val="pt-BR"/>
        </w:rPr>
      </w:pPr>
      <w:r>
        <w:rPr>
          <w:lang w:val="pt-BR"/>
        </w:rPr>
        <w:t>4. Procedimento</w:t>
      </w:r>
    </w:p>
    <w:p w:rsidR="0024232B" w:rsidRDefault="0024232B" w:rsidP="0024232B">
      <w:pPr>
        <w:jc w:val="both"/>
        <w:rPr>
          <w:lang w:val="pt-BR"/>
        </w:rPr>
      </w:pPr>
      <w:r w:rsidRPr="006A3C31">
        <w:rPr>
          <w:lang w:val="pt-BR"/>
        </w:rPr>
        <w:t xml:space="preserve">Este POP abrange as atividades desde a pesquisa inicial de melhores práticas de segurança até a consolidação </w:t>
      </w:r>
      <w:r>
        <w:rPr>
          <w:lang w:val="pt-BR"/>
        </w:rPr>
        <w:t xml:space="preserve">das informações e criação </w:t>
      </w:r>
      <w:r w:rsidRPr="006A3C31">
        <w:rPr>
          <w:lang w:val="pt-BR"/>
        </w:rPr>
        <w:t>dos baselines de segurança.</w:t>
      </w:r>
    </w:p>
    <w:p w:rsidR="00F34A76" w:rsidRPr="00F34A76" w:rsidRDefault="00F34A76" w:rsidP="00F34A76">
      <w:pPr>
        <w:rPr>
          <w:lang w:val="pt-BR"/>
        </w:rPr>
      </w:pPr>
    </w:p>
    <w:p w:rsidR="00EE3E96" w:rsidRDefault="0024232B" w:rsidP="00F34A76">
      <w:pPr>
        <w:pStyle w:val="Ttulo2"/>
        <w:rPr>
          <w:lang w:val="pt-BR"/>
        </w:rPr>
      </w:pPr>
      <w:r>
        <w:rPr>
          <w:lang w:val="pt-BR"/>
        </w:rPr>
        <w:t>4.1</w:t>
      </w:r>
      <w:r w:rsidR="000000D6" w:rsidRPr="000000D6">
        <w:rPr>
          <w:lang w:val="pt-BR"/>
        </w:rPr>
        <w:t xml:space="preserve"> </w:t>
      </w:r>
      <w:r w:rsidR="002F2122">
        <w:rPr>
          <w:lang w:val="pt-BR"/>
        </w:rPr>
        <w:t>–</w:t>
      </w:r>
      <w:r w:rsidR="000000D6" w:rsidRPr="000000D6">
        <w:rPr>
          <w:lang w:val="pt-BR"/>
        </w:rPr>
        <w:t xml:space="preserve"> Pesquisa</w:t>
      </w:r>
      <w:r w:rsidR="002F2122">
        <w:rPr>
          <w:lang w:val="pt-BR"/>
        </w:rPr>
        <w:t>, C</w:t>
      </w:r>
      <w:r w:rsidR="000000D6" w:rsidRPr="000000D6">
        <w:rPr>
          <w:lang w:val="pt-BR"/>
        </w:rPr>
        <w:t xml:space="preserve">oleta e </w:t>
      </w:r>
      <w:r w:rsidR="002F2122">
        <w:rPr>
          <w:lang w:val="pt-BR"/>
        </w:rPr>
        <w:t>P</w:t>
      </w:r>
      <w:r w:rsidR="000000D6" w:rsidRPr="000000D6">
        <w:rPr>
          <w:lang w:val="pt-BR"/>
        </w:rPr>
        <w:t>reparação dos dados</w:t>
      </w:r>
    </w:p>
    <w:p w:rsidR="002F2122" w:rsidRPr="002F2122" w:rsidRDefault="002F2122" w:rsidP="002F2122">
      <w:pPr>
        <w:rPr>
          <w:lang w:val="pt-BR"/>
        </w:rPr>
      </w:pPr>
    </w:p>
    <w:p w:rsidR="002F2122" w:rsidRPr="002F2122" w:rsidRDefault="002F2122" w:rsidP="002F2122">
      <w:pPr>
        <w:jc w:val="both"/>
        <w:rPr>
          <w:lang w:val="pt-BR"/>
        </w:rPr>
      </w:pPr>
      <w:r w:rsidRPr="002F2122">
        <w:rPr>
          <w:lang w:val="pt-BR"/>
        </w:rPr>
        <w:t>Esta etapa envolve a coleta de informações de melhores práticas de segurança para serviços AWS específicos e a preparação desses dados para análise subsequente.</w:t>
      </w:r>
    </w:p>
    <w:p w:rsidR="002F2122" w:rsidRPr="002F2122" w:rsidRDefault="002F2122" w:rsidP="002F2122">
      <w:pPr>
        <w:rPr>
          <w:lang w:val="pt-BR"/>
        </w:rPr>
      </w:pPr>
    </w:p>
    <w:p w:rsidR="002F2122" w:rsidRDefault="002F2122" w:rsidP="002F2122">
      <w:pPr>
        <w:pStyle w:val="PargrafodaLista"/>
        <w:numPr>
          <w:ilvl w:val="0"/>
          <w:numId w:val="25"/>
        </w:numPr>
        <w:rPr>
          <w:lang w:val="pt-BR"/>
        </w:rPr>
      </w:pPr>
      <w:r w:rsidRPr="002F2122">
        <w:rPr>
          <w:lang w:val="pt-BR"/>
        </w:rPr>
        <w:t>Pesquisa de Documentos</w:t>
      </w:r>
    </w:p>
    <w:p w:rsid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 xml:space="preserve">Pesquisar no Google por </w:t>
      </w:r>
      <w:r>
        <w:rPr>
          <w:lang w:val="pt-BR"/>
        </w:rPr>
        <w:t>“</w:t>
      </w:r>
      <w:r w:rsidRPr="002F2122">
        <w:rPr>
          <w:b/>
          <w:lang w:val="pt-BR"/>
        </w:rPr>
        <w:t xml:space="preserve">Security </w:t>
      </w:r>
      <w:proofErr w:type="spellStart"/>
      <w:r w:rsidRPr="002F2122">
        <w:rPr>
          <w:b/>
          <w:lang w:val="pt-BR"/>
        </w:rPr>
        <w:t>best</w:t>
      </w:r>
      <w:proofErr w:type="spellEnd"/>
      <w:r w:rsidRPr="002F2122">
        <w:rPr>
          <w:b/>
          <w:lang w:val="pt-BR"/>
        </w:rPr>
        <w:t xml:space="preserve"> </w:t>
      </w:r>
      <w:proofErr w:type="spellStart"/>
      <w:r w:rsidRPr="002F2122">
        <w:rPr>
          <w:b/>
          <w:lang w:val="pt-BR"/>
        </w:rPr>
        <w:t>practices</w:t>
      </w:r>
      <w:proofErr w:type="spellEnd"/>
      <w:r w:rsidRPr="002F2122">
        <w:rPr>
          <w:b/>
          <w:lang w:val="pt-BR"/>
        </w:rPr>
        <w:t xml:space="preserve"> for &lt;NOME_DO_SERVIÇO_AWS&gt;</w:t>
      </w:r>
      <w:r>
        <w:rPr>
          <w:lang w:val="pt-BR"/>
        </w:rPr>
        <w:t>”</w:t>
      </w:r>
      <w:r w:rsidRPr="002F2122">
        <w:rPr>
          <w:lang w:val="pt-BR"/>
        </w:rPr>
        <w:t>.</w:t>
      </w:r>
    </w:p>
    <w:p w:rsidR="002F2122" w:rsidRP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>Acessar e salvar informações de fontes confiáveis como AWS, Trend Micro, entre outros.</w:t>
      </w:r>
    </w:p>
    <w:p w:rsidR="002F2122" w:rsidRDefault="002F2122" w:rsidP="00E25563">
      <w:pPr>
        <w:pStyle w:val="PargrafodaLista"/>
        <w:numPr>
          <w:ilvl w:val="0"/>
          <w:numId w:val="25"/>
        </w:numPr>
        <w:rPr>
          <w:lang w:val="pt-BR"/>
        </w:rPr>
      </w:pPr>
      <w:r w:rsidRPr="002F2122">
        <w:rPr>
          <w:lang w:val="pt-BR"/>
        </w:rPr>
        <w:t>Coleta e Preparação dos Dados</w:t>
      </w:r>
    </w:p>
    <w:p w:rsidR="002F2122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lastRenderedPageBreak/>
        <w:t xml:space="preserve">   - Acessar os hiperlinks salvos e copiar o conteúdo relevante das páginas em arquivos de texto.</w:t>
      </w:r>
    </w:p>
    <w:p w:rsidR="001F6E75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2F2122">
        <w:rPr>
          <w:lang w:val="pt-BR"/>
        </w:rPr>
        <w:t xml:space="preserve">Para conteúdo em formatos como PDF ou PPT, anexar o arquivo no chat de IA e utilizar </w:t>
      </w:r>
      <w:r>
        <w:rPr>
          <w:lang w:val="pt-BR"/>
        </w:rPr>
        <w:t xml:space="preserve">o </w:t>
      </w:r>
      <w:proofErr w:type="spellStart"/>
      <w:r w:rsidRPr="002F2122">
        <w:rPr>
          <w:lang w:val="pt-BR"/>
        </w:rPr>
        <w:t>prompt</w:t>
      </w:r>
      <w:proofErr w:type="spellEnd"/>
      <w:r w:rsidR="001F6E75">
        <w:rPr>
          <w:lang w:val="pt-BR"/>
        </w:rPr>
        <w:t>:</w:t>
      </w:r>
      <w:r>
        <w:rPr>
          <w:lang w:val="pt-BR"/>
        </w:rPr>
        <w:t xml:space="preserve"> “</w:t>
      </w:r>
      <w:r w:rsidRPr="002F2122">
        <w:rPr>
          <w:b/>
          <w:lang w:val="pt-BR"/>
        </w:rPr>
        <w:t xml:space="preserve">Quais recomendações de segurança estão contidas neste documento e podem ser aplicadas ao </w:t>
      </w:r>
      <w:proofErr w:type="spellStart"/>
      <w:r w:rsidRPr="002F2122">
        <w:rPr>
          <w:b/>
          <w:lang w:val="pt-BR"/>
        </w:rPr>
        <w:t>Amazon</w:t>
      </w:r>
      <w:proofErr w:type="spellEnd"/>
      <w:r w:rsidRPr="002F2122">
        <w:rPr>
          <w:b/>
          <w:lang w:val="pt-BR"/>
        </w:rPr>
        <w:t xml:space="preserve"> S3? Extraia a recomendação por completo, com todas as informações adicionais.</w:t>
      </w:r>
      <w:r>
        <w:rPr>
          <w:lang w:val="pt-BR"/>
        </w:rPr>
        <w:t>”</w:t>
      </w:r>
      <w:r w:rsidRPr="002F2122">
        <w:rPr>
          <w:lang w:val="pt-BR"/>
        </w:rPr>
        <w:t>.</w:t>
      </w:r>
    </w:p>
    <w:p w:rsidR="001F6E75" w:rsidRDefault="002F2122" w:rsidP="002F2122">
      <w:pPr>
        <w:pStyle w:val="PargrafodaLista"/>
        <w:numPr>
          <w:ilvl w:val="1"/>
          <w:numId w:val="25"/>
        </w:numPr>
        <w:rPr>
          <w:lang w:val="pt-BR"/>
        </w:rPr>
      </w:pPr>
      <w:r w:rsidRPr="001F6E75">
        <w:rPr>
          <w:lang w:val="pt-BR"/>
        </w:rPr>
        <w:t xml:space="preserve">Salvar as informações extraídas em arquivos de texto seguindo </w:t>
      </w:r>
      <w:r w:rsidR="001F6E75">
        <w:rPr>
          <w:lang w:val="pt-BR"/>
        </w:rPr>
        <w:t>o</w:t>
      </w:r>
      <w:r w:rsidRPr="001F6E75">
        <w:rPr>
          <w:lang w:val="pt-BR"/>
        </w:rPr>
        <w:t xml:space="preserve"> padrão definido</w:t>
      </w:r>
      <w:r w:rsidR="001F6E75">
        <w:rPr>
          <w:lang w:val="pt-BR"/>
        </w:rPr>
        <w:t xml:space="preserve"> abaixo:</w:t>
      </w:r>
    </w:p>
    <w:p w:rsidR="001F6E75" w:rsidRDefault="002F2122" w:rsidP="002F2122">
      <w:pPr>
        <w:pStyle w:val="PargrafodaLista"/>
        <w:numPr>
          <w:ilvl w:val="2"/>
          <w:numId w:val="25"/>
        </w:numPr>
        <w:rPr>
          <w:lang w:val="pt-BR"/>
        </w:rPr>
      </w:pPr>
      <w:r w:rsidRPr="001F6E75">
        <w:rPr>
          <w:lang w:val="pt-BR"/>
        </w:rPr>
        <w:t>Nome do documento: Deve ser composto pelo fabricante ou fonte e pelo título principal do documento.</w:t>
      </w:r>
    </w:p>
    <w:p w:rsidR="001F6E75" w:rsidRDefault="002F2122" w:rsidP="002F2122">
      <w:pPr>
        <w:pStyle w:val="PargrafodaLista"/>
        <w:numPr>
          <w:ilvl w:val="2"/>
          <w:numId w:val="25"/>
        </w:numPr>
        <w:rPr>
          <w:lang w:val="pt-BR"/>
        </w:rPr>
      </w:pPr>
      <w:r w:rsidRPr="001F6E75">
        <w:rPr>
          <w:lang w:val="pt-BR"/>
        </w:rPr>
        <w:t>Estrutura do documento:</w:t>
      </w:r>
    </w:p>
    <w:p w:rsidR="001F6E75" w:rsidRDefault="002F2122" w:rsidP="002F2122">
      <w:pPr>
        <w:pStyle w:val="PargrafodaLista"/>
        <w:numPr>
          <w:ilvl w:val="3"/>
          <w:numId w:val="25"/>
        </w:numPr>
        <w:rPr>
          <w:lang w:val="pt-BR"/>
        </w:rPr>
      </w:pPr>
      <w:r w:rsidRPr="001F6E75">
        <w:rPr>
          <w:lang w:val="pt-BR"/>
        </w:rPr>
        <w:t>Referência: Incluir fabricante ou fonte, título principal do documento e URL para acesso direto.</w:t>
      </w:r>
    </w:p>
    <w:p w:rsidR="002F2122" w:rsidRDefault="002F2122" w:rsidP="002F2122">
      <w:pPr>
        <w:pStyle w:val="PargrafodaLista"/>
        <w:numPr>
          <w:ilvl w:val="3"/>
          <w:numId w:val="25"/>
        </w:numPr>
        <w:rPr>
          <w:lang w:val="pt-BR"/>
        </w:rPr>
      </w:pPr>
      <w:r w:rsidRPr="001F6E75">
        <w:rPr>
          <w:lang w:val="pt-BR"/>
        </w:rPr>
        <w:t>Conteúdo Copiado: Incluir o conteúdo relevante extraído do documento ou da interação com a IA.</w:t>
      </w:r>
    </w:p>
    <w:p w:rsidR="006C4037" w:rsidRDefault="006C4037">
      <w:pPr>
        <w:rPr>
          <w:lang w:val="pt-BR"/>
        </w:rPr>
      </w:pPr>
    </w:p>
    <w:p w:rsidR="00EE3E96" w:rsidRPr="000000D6" w:rsidRDefault="0002189A">
      <w:pPr>
        <w:pStyle w:val="Ttulo2"/>
        <w:rPr>
          <w:lang w:val="pt-BR"/>
        </w:rPr>
      </w:pPr>
      <w:r>
        <w:rPr>
          <w:lang w:val="pt-BR"/>
        </w:rPr>
        <w:t>4.</w:t>
      </w:r>
      <w:r w:rsidR="000000D6" w:rsidRPr="000000D6">
        <w:rPr>
          <w:lang w:val="pt-BR"/>
        </w:rPr>
        <w:t xml:space="preserve">2 </w:t>
      </w:r>
      <w:r w:rsidR="00924EF0">
        <w:rPr>
          <w:lang w:val="pt-BR"/>
        </w:rPr>
        <w:t>–</w:t>
      </w:r>
      <w:r w:rsidR="000000D6" w:rsidRPr="000000D6">
        <w:rPr>
          <w:lang w:val="pt-BR"/>
        </w:rPr>
        <w:t xml:space="preserve"> </w:t>
      </w:r>
      <w:proofErr w:type="spellStart"/>
      <w:r w:rsidR="000000D6">
        <w:t>Extração</w:t>
      </w:r>
      <w:proofErr w:type="spellEnd"/>
      <w:r w:rsidR="000000D6">
        <w:t xml:space="preserve"> das </w:t>
      </w:r>
      <w:proofErr w:type="spellStart"/>
      <w:r w:rsidR="000000D6">
        <w:t>recomendações</w:t>
      </w:r>
      <w:proofErr w:type="spellEnd"/>
      <w:r w:rsidR="000000D6">
        <w:t xml:space="preserve"> via </w:t>
      </w:r>
      <w:proofErr w:type="spellStart"/>
      <w:r w:rsidR="000000D6">
        <w:t>inteligência</w:t>
      </w:r>
      <w:proofErr w:type="spellEnd"/>
      <w:r w:rsidR="000000D6">
        <w:t xml:space="preserve"> artificial</w:t>
      </w:r>
    </w:p>
    <w:p w:rsidR="00F155D6" w:rsidRDefault="00F155D6">
      <w:pPr>
        <w:rPr>
          <w:lang w:val="pt-BR"/>
        </w:rPr>
      </w:pPr>
    </w:p>
    <w:p w:rsidR="00546490" w:rsidRPr="00546490" w:rsidRDefault="00546490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02189A" w:rsidRDefault="0002189A" w:rsidP="0002189A">
      <w:pPr>
        <w:jc w:val="both"/>
        <w:rPr>
          <w:lang w:val="pt-BR"/>
        </w:rPr>
      </w:pPr>
      <w:r w:rsidRPr="0002189A">
        <w:rPr>
          <w:lang w:val="pt-BR"/>
        </w:rPr>
        <w:t>Esta etapa consiste em usar a inteligência artificial para analisar o conteúdo coletado e extrair controles de segurança específicos para o serviço AWS em questão. O objetivo é identificar práticas recomendadas e controles aplicáveis ao contexto de segurança da tecnologia avaliada.</w:t>
      </w:r>
    </w:p>
    <w:p w:rsidR="00546490" w:rsidRDefault="00546490" w:rsidP="00546490">
      <w:pPr>
        <w:rPr>
          <w:b/>
          <w:lang w:val="pt-BR"/>
        </w:rPr>
      </w:pPr>
    </w:p>
    <w:p w:rsidR="00445A6A" w:rsidRPr="00546490" w:rsidRDefault="00546490" w:rsidP="00546490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445A6A" w:rsidRDefault="00445A6A" w:rsidP="00EC08A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445A6A">
        <w:rPr>
          <w:lang w:val="pt-BR"/>
        </w:rPr>
        <w:t>Inserir o conteúdo de cada documento no ChatGPT.</w:t>
      </w:r>
    </w:p>
    <w:p w:rsidR="00445A6A" w:rsidRPr="00445A6A" w:rsidRDefault="00445A6A" w:rsidP="00EC08A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445A6A">
        <w:rPr>
          <w:lang w:val="pt-BR"/>
        </w:rPr>
        <w:t xml:space="preserve">Utilizar </w:t>
      </w:r>
      <w:r w:rsidR="006C4037">
        <w:rPr>
          <w:lang w:val="pt-BR"/>
        </w:rPr>
        <w:t>o</w:t>
      </w:r>
      <w:r w:rsidRPr="00445A6A">
        <w:rPr>
          <w:lang w:val="pt-BR"/>
        </w:rPr>
        <w:t xml:space="preserve"> </w:t>
      </w:r>
      <w:proofErr w:type="spellStart"/>
      <w:r w:rsidRPr="00445A6A">
        <w:rPr>
          <w:lang w:val="pt-BR"/>
        </w:rPr>
        <w:t>prompt</w:t>
      </w:r>
      <w:proofErr w:type="spellEnd"/>
      <w:r w:rsidRPr="00445A6A">
        <w:rPr>
          <w:lang w:val="pt-BR"/>
        </w:rPr>
        <w:t xml:space="preserve"> </w:t>
      </w:r>
      <w:r w:rsidR="006C4037">
        <w:rPr>
          <w:lang w:val="pt-BR"/>
        </w:rPr>
        <w:t xml:space="preserve">abaixo </w:t>
      </w:r>
      <w:r w:rsidRPr="00445A6A">
        <w:rPr>
          <w:lang w:val="pt-BR"/>
        </w:rPr>
        <w:t>para solicitar a análise do conteúdo e a extração de controles de segurança relevantes.</w:t>
      </w:r>
    </w:p>
    <w:p w:rsidR="00445A6A" w:rsidRPr="00445A6A" w:rsidRDefault="00445A6A" w:rsidP="00445A6A">
      <w:pPr>
        <w:jc w:val="both"/>
        <w:rPr>
          <w:lang w:val="pt-BR"/>
        </w:rPr>
      </w:pPr>
    </w:p>
    <w:p w:rsidR="00445A6A" w:rsidRPr="006C4037" w:rsidRDefault="00445A6A" w:rsidP="00445A6A">
      <w:pPr>
        <w:jc w:val="both"/>
        <w:rPr>
          <w:b/>
          <w:lang w:val="pt-BR"/>
        </w:rPr>
      </w:pPr>
      <w:proofErr w:type="spellStart"/>
      <w:r w:rsidRPr="006C4037">
        <w:rPr>
          <w:b/>
          <w:lang w:val="pt-BR"/>
        </w:rPr>
        <w:t>Prompt</w:t>
      </w:r>
      <w:proofErr w:type="spellEnd"/>
      <w:r w:rsidRPr="006C4037">
        <w:rPr>
          <w:b/>
          <w:lang w:val="pt-BR"/>
        </w:rPr>
        <w:t xml:space="preserve"> para Extração dos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6C4037" w:rsidTr="006C4037">
        <w:tc>
          <w:tcPr>
            <w:tcW w:w="8780" w:type="dxa"/>
          </w:tcPr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{ROTEIRO}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Analisar o conteúdo descrito em {CONTEUDO}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lastRenderedPageBreak/>
              <w:t xml:space="preserve">- Criar controles de segurança para o &lt;NOME_DA_TECNOLOGIA&gt; com base no </w:t>
            </w:r>
            <w:proofErr w:type="spellStart"/>
            <w:r w:rsidRPr="00C85D45">
              <w:rPr>
                <w:lang w:val="pt-BR"/>
              </w:rPr>
              <w:t>conteudo</w:t>
            </w:r>
            <w:proofErr w:type="spellEnd"/>
            <w:r w:rsidRPr="00C85D45">
              <w:rPr>
                <w:lang w:val="pt-BR"/>
              </w:rPr>
              <w:t xml:space="preserve"> analisado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{REGRAS}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Omita introduções, conclusões, comentários e avisos sobre limitações de conteúdo.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Para cada controle criado, adicione a referencia</w:t>
            </w:r>
          </w:p>
          <w:p w:rsidR="006C4037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Siga o padrão descrito em {PADRAO}</w:t>
            </w:r>
          </w:p>
          <w:p w:rsidR="006C4037" w:rsidRPr="00C85D45" w:rsidRDefault="006C4037" w:rsidP="006C4037">
            <w:pPr>
              <w:rPr>
                <w:u w:val="single"/>
                <w:lang w:val="pt-BR"/>
              </w:rPr>
            </w:pPr>
            <w:r w:rsidRPr="00C85D45">
              <w:rPr>
                <w:lang w:val="pt-BR"/>
              </w:rPr>
              <w:t xml:space="preserve">- Escreva o resultado em </w:t>
            </w:r>
            <w:proofErr w:type="spellStart"/>
            <w:r w:rsidRPr="00C85D45">
              <w:rPr>
                <w:lang w:val="pt-BR"/>
              </w:rPr>
              <w:t>markdown</w:t>
            </w:r>
            <w:proofErr w:type="spellEnd"/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{PADRAO}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Controle: Nome do controle escrito em linguagem imperativa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- Referencia: Nome do documento de referência.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{CONTEUDO}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Pr="00C85D45" w:rsidRDefault="006C4037" w:rsidP="006C4037">
            <w:pPr>
              <w:rPr>
                <w:lang w:val="pt-BR"/>
              </w:rPr>
            </w:pPr>
            <w:r w:rsidRPr="00C85D45">
              <w:rPr>
                <w:lang w:val="pt-BR"/>
              </w:rPr>
              <w:t>Nome do documento de referencia: &lt;</w:t>
            </w:r>
            <w:r>
              <w:rPr>
                <w:lang w:val="pt-BR"/>
              </w:rPr>
              <w:t>INSERIR REFERÊNCIA</w:t>
            </w:r>
            <w:r w:rsidRPr="00C85D45">
              <w:rPr>
                <w:lang w:val="pt-BR"/>
              </w:rPr>
              <w:t xml:space="preserve"> &gt;</w:t>
            </w:r>
          </w:p>
          <w:p w:rsidR="006C4037" w:rsidRPr="00C85D45" w:rsidRDefault="006C4037" w:rsidP="006C4037">
            <w:pPr>
              <w:rPr>
                <w:lang w:val="pt-BR"/>
              </w:rPr>
            </w:pPr>
          </w:p>
          <w:p w:rsidR="006C4037" w:rsidRDefault="006C4037" w:rsidP="006C4037">
            <w:pPr>
              <w:jc w:val="both"/>
              <w:rPr>
                <w:lang w:val="pt-BR"/>
              </w:rPr>
            </w:pPr>
            <w:r w:rsidRPr="00C85D45">
              <w:rPr>
                <w:lang w:val="pt-BR"/>
              </w:rPr>
              <w:t>&lt;INSERIR CONTEUDO COPIADO&gt;</w:t>
            </w:r>
          </w:p>
        </w:tc>
      </w:tr>
    </w:tbl>
    <w:p w:rsidR="006C4037" w:rsidRDefault="006C4037" w:rsidP="00445A6A">
      <w:pPr>
        <w:jc w:val="both"/>
        <w:rPr>
          <w:lang w:val="pt-BR"/>
        </w:rPr>
      </w:pPr>
    </w:p>
    <w:p w:rsidR="0002189A" w:rsidRPr="000000D6" w:rsidRDefault="0002189A" w:rsidP="0002189A">
      <w:pPr>
        <w:pStyle w:val="Ttulo2"/>
        <w:rPr>
          <w:lang w:val="pt-BR"/>
        </w:rPr>
      </w:pPr>
      <w:r>
        <w:rPr>
          <w:lang w:val="pt-BR"/>
        </w:rPr>
        <w:t>4.3</w:t>
      </w:r>
      <w:r w:rsidRPr="000000D6">
        <w:rPr>
          <w:lang w:val="pt-BR"/>
        </w:rPr>
        <w:t xml:space="preserve"> </w:t>
      </w:r>
      <w:r>
        <w:rPr>
          <w:lang w:val="pt-BR"/>
        </w:rPr>
        <w:t>–</w:t>
      </w:r>
      <w:r w:rsidRPr="000000D6">
        <w:rPr>
          <w:lang w:val="pt-BR"/>
        </w:rPr>
        <w:t xml:space="preserve"> </w:t>
      </w:r>
      <w:r w:rsidR="003D6E98">
        <w:rPr>
          <w:lang w:val="pt-BR"/>
        </w:rPr>
        <w:t xml:space="preserve">Revisão </w:t>
      </w:r>
      <w:r w:rsidR="00410042">
        <w:rPr>
          <w:lang w:val="pt-BR"/>
        </w:rPr>
        <w:t>e clarificação</w:t>
      </w:r>
      <w:r w:rsidR="003D6E98">
        <w:rPr>
          <w:lang w:val="pt-BR"/>
        </w:rPr>
        <w:t xml:space="preserve"> das recomendações</w:t>
      </w:r>
    </w:p>
    <w:p w:rsidR="0002189A" w:rsidRDefault="0002189A" w:rsidP="0002189A">
      <w:pPr>
        <w:rPr>
          <w:lang w:val="pt-BR"/>
        </w:rPr>
      </w:pPr>
    </w:p>
    <w:p w:rsidR="00546490" w:rsidRPr="00546490" w:rsidRDefault="00546490" w:rsidP="0002189A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546490" w:rsidRDefault="00410042" w:rsidP="00410042">
      <w:pPr>
        <w:jc w:val="both"/>
        <w:rPr>
          <w:lang w:val="pt-BR"/>
        </w:rPr>
      </w:pPr>
      <w:r w:rsidRPr="00410042">
        <w:rPr>
          <w:lang w:val="pt-BR"/>
        </w:rPr>
        <w:t>Esta etapa envolve a revisão e a consolidação dos controles de segurança extraídos, com o objetivo de identificar e remover duplicatas e controles genéricos. O foco é garantir que cada controle seja único, específico e diretamente aplicável ao contexto da tecnologia AWS em análise. Controles genéricos, caracterizados por recomendações vagas ou ações não claras, serão eliminados para manter a precisão e a relevância do baseline de segurança.</w:t>
      </w:r>
    </w:p>
    <w:p w:rsidR="00410042" w:rsidRDefault="00410042" w:rsidP="00546490">
      <w:pPr>
        <w:rPr>
          <w:lang w:val="pt-BR"/>
        </w:rPr>
      </w:pPr>
    </w:p>
    <w:p w:rsidR="00546490" w:rsidRPr="00546490" w:rsidRDefault="00546490" w:rsidP="00546490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546490" w:rsidRDefault="00546490" w:rsidP="00546490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45A6A">
        <w:rPr>
          <w:lang w:val="pt-BR"/>
        </w:rPr>
        <w:t xml:space="preserve">Inserir o conteúdo de cada documento no </w:t>
      </w:r>
      <w:proofErr w:type="spellStart"/>
      <w:r w:rsidRPr="00445A6A">
        <w:rPr>
          <w:lang w:val="pt-BR"/>
        </w:rPr>
        <w:t>ChatGPT</w:t>
      </w:r>
      <w:proofErr w:type="spellEnd"/>
      <w:r w:rsidRPr="00445A6A">
        <w:rPr>
          <w:lang w:val="pt-BR"/>
        </w:rPr>
        <w:t>.</w:t>
      </w:r>
    </w:p>
    <w:p w:rsidR="00546490" w:rsidRPr="00445A6A" w:rsidRDefault="00546490" w:rsidP="00546490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45A6A">
        <w:rPr>
          <w:lang w:val="pt-BR"/>
        </w:rPr>
        <w:t xml:space="preserve">Utilizar </w:t>
      </w:r>
      <w:r>
        <w:rPr>
          <w:lang w:val="pt-BR"/>
        </w:rPr>
        <w:t>o</w:t>
      </w:r>
      <w:r w:rsidRPr="00445A6A">
        <w:rPr>
          <w:lang w:val="pt-BR"/>
        </w:rPr>
        <w:t xml:space="preserve"> </w:t>
      </w:r>
      <w:proofErr w:type="spellStart"/>
      <w:r w:rsidRPr="00445A6A">
        <w:rPr>
          <w:lang w:val="pt-BR"/>
        </w:rPr>
        <w:t>prompt</w:t>
      </w:r>
      <w:proofErr w:type="spellEnd"/>
      <w:r w:rsidRPr="00445A6A">
        <w:rPr>
          <w:lang w:val="pt-BR"/>
        </w:rPr>
        <w:t xml:space="preserve"> </w:t>
      </w:r>
      <w:r>
        <w:rPr>
          <w:lang w:val="pt-BR"/>
        </w:rPr>
        <w:t xml:space="preserve">abaixo </w:t>
      </w:r>
      <w:r w:rsidRPr="00445A6A">
        <w:rPr>
          <w:lang w:val="pt-BR"/>
        </w:rPr>
        <w:t xml:space="preserve">para solicitar a </w:t>
      </w:r>
      <w:r>
        <w:rPr>
          <w:lang w:val="pt-BR"/>
        </w:rPr>
        <w:t xml:space="preserve">revisão e consolidação </w:t>
      </w:r>
      <w:r w:rsidRPr="00445A6A">
        <w:rPr>
          <w:lang w:val="pt-BR"/>
        </w:rPr>
        <w:t xml:space="preserve">do conteúdo </w:t>
      </w:r>
      <w:r>
        <w:rPr>
          <w:lang w:val="pt-BR"/>
        </w:rPr>
        <w:t>extraído</w:t>
      </w:r>
      <w:r w:rsidRPr="00445A6A">
        <w:rPr>
          <w:lang w:val="pt-BR"/>
        </w:rPr>
        <w:t>.</w:t>
      </w:r>
    </w:p>
    <w:p w:rsidR="00546490" w:rsidRDefault="00546490" w:rsidP="00546490">
      <w:pPr>
        <w:rPr>
          <w:lang w:val="pt-BR"/>
        </w:rPr>
      </w:pPr>
    </w:p>
    <w:p w:rsidR="00286FF2" w:rsidRPr="00546490" w:rsidRDefault="00546490" w:rsidP="00286FF2">
      <w:pPr>
        <w:rPr>
          <w:b/>
          <w:lang w:val="pt-BR"/>
        </w:rPr>
      </w:pPr>
      <w:proofErr w:type="spellStart"/>
      <w:r w:rsidRPr="00546490">
        <w:rPr>
          <w:b/>
          <w:lang w:val="pt-BR"/>
        </w:rPr>
        <w:t>Prompt</w:t>
      </w:r>
      <w:proofErr w:type="spellEnd"/>
      <w:r w:rsidRPr="00546490">
        <w:rPr>
          <w:b/>
          <w:lang w:val="pt-BR"/>
        </w:rPr>
        <w:t xml:space="preserve"> para </w:t>
      </w:r>
      <w:r w:rsidR="00410042" w:rsidRPr="00410042">
        <w:rPr>
          <w:b/>
          <w:lang w:val="pt-BR"/>
        </w:rPr>
        <w:t>Unificação e Clarificação de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86FF2" w:rsidTr="00AA166C">
        <w:tc>
          <w:tcPr>
            <w:tcW w:w="8780" w:type="dxa"/>
          </w:tcPr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 xml:space="preserve">Seja um especialista em segurança da informação AWS e </w:t>
            </w:r>
            <w:proofErr w:type="spellStart"/>
            <w:r w:rsidRPr="0036087B">
              <w:rPr>
                <w:lang w:val="pt-BR"/>
              </w:rPr>
              <w:t>Amazon</w:t>
            </w:r>
            <w:proofErr w:type="spellEnd"/>
            <w:r w:rsidRPr="0036087B">
              <w:rPr>
                <w:lang w:val="pt-BR"/>
              </w:rPr>
              <w:t xml:space="preserve"> S3 e siga o que está descrito em {ROTEIRO}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{ROTEIRO}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lastRenderedPageBreak/>
              <w:t>- Analisar o conteúdo descrito em {CONTEUDO}, remover controles genéricos e unificar controles que têm exatamente o mesmo nome, assegurando que sejam escritos em linguagem imperativa.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{REGRAS}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Omita introduções, conclusões, comentários e avisos sobre limitações de conteúdo.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Remova controles genéricos, que são aqueles que não fornecem instruções específicas ou são muito vagos, como "Considerar uso de" ou "Aplicar menor privilégio".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Unifique controles que têm exatamente o mesmo nome, combinando as informações e referências em uma única entrada de controle. Assegure que estes controles unificados sejam escritos em linguagem imperativa, dando comandos claros e diretos.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Mantenha um padrão de clareza, especificidade e aplicabilidade direta em todos os controles documentados.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 xml:space="preserve">- Documente os controles em formato </w:t>
            </w:r>
            <w:proofErr w:type="spellStart"/>
            <w:r w:rsidRPr="0036087B">
              <w:rPr>
                <w:lang w:val="pt-BR"/>
              </w:rPr>
              <w:t>markdown</w:t>
            </w:r>
            <w:proofErr w:type="spellEnd"/>
            <w:r w:rsidRPr="0036087B">
              <w:rPr>
                <w:lang w:val="pt-BR"/>
              </w:rPr>
              <w:t>.</w:t>
            </w:r>
          </w:p>
          <w:p w:rsidR="0036087B" w:rsidRPr="0036087B" w:rsidRDefault="0036087B" w:rsidP="0036087B">
            <w:pPr>
              <w:rPr>
                <w:lang w:val="pt-BR"/>
              </w:rPr>
            </w:pPr>
          </w:p>
          <w:p w:rsidR="0036087B" w:rsidRPr="0036087B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{CONTEUDO}</w:t>
            </w:r>
          </w:p>
          <w:p w:rsidR="00286FF2" w:rsidRDefault="0036087B" w:rsidP="0036087B">
            <w:pPr>
              <w:rPr>
                <w:lang w:val="pt-BR"/>
              </w:rPr>
            </w:pPr>
            <w:r w:rsidRPr="0036087B">
              <w:rPr>
                <w:lang w:val="pt-BR"/>
              </w:rPr>
              <w:t>- &lt;INSERIR CONTROLES GERADOS&gt;</w:t>
            </w:r>
          </w:p>
        </w:tc>
      </w:tr>
    </w:tbl>
    <w:p w:rsidR="00286FF2" w:rsidRDefault="00286FF2" w:rsidP="00286FF2">
      <w:pPr>
        <w:rPr>
          <w:lang w:val="pt-BR"/>
        </w:rPr>
      </w:pPr>
    </w:p>
    <w:p w:rsidR="00EE3E96" w:rsidRPr="000000D6" w:rsidRDefault="002B5F47">
      <w:pPr>
        <w:pStyle w:val="Ttulo2"/>
        <w:rPr>
          <w:lang w:val="pt-BR"/>
        </w:rPr>
      </w:pPr>
      <w:r>
        <w:rPr>
          <w:lang w:val="pt-BR"/>
        </w:rPr>
        <w:t>4.4</w:t>
      </w:r>
      <w:r w:rsidRPr="000000D6">
        <w:rPr>
          <w:lang w:val="pt-BR"/>
        </w:rPr>
        <w:t xml:space="preserve"> </w:t>
      </w:r>
      <w:r>
        <w:rPr>
          <w:lang w:val="pt-BR"/>
        </w:rPr>
        <w:t>–</w:t>
      </w:r>
      <w:r w:rsidRPr="000000D6">
        <w:rPr>
          <w:lang w:val="pt-BR"/>
        </w:rPr>
        <w:t xml:space="preserve"> </w:t>
      </w:r>
      <w:r w:rsidR="000000D6" w:rsidRPr="000000D6">
        <w:rPr>
          <w:lang w:val="pt-BR"/>
        </w:rPr>
        <w:t>Enriquecimento dos controles</w:t>
      </w:r>
    </w:p>
    <w:p w:rsidR="002B5F47" w:rsidRDefault="002B5F47" w:rsidP="002B5F47">
      <w:pPr>
        <w:rPr>
          <w:lang w:val="pt-BR"/>
        </w:rPr>
      </w:pPr>
    </w:p>
    <w:p w:rsidR="002B5F47" w:rsidRPr="00546490" w:rsidRDefault="002B5F47" w:rsidP="002B5F47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2B5F47" w:rsidRDefault="00560BFF" w:rsidP="00560BFF">
      <w:pPr>
        <w:jc w:val="both"/>
        <w:rPr>
          <w:b/>
          <w:lang w:val="pt-BR"/>
        </w:rPr>
      </w:pPr>
      <w:r w:rsidRPr="00560BFF">
        <w:rPr>
          <w:lang w:val="pt-BR"/>
        </w:rPr>
        <w:t xml:space="preserve">O objetivo desta etapa é adicionar informações detalhadas aos controles de segurança, incluindo identificação, racional, riscos mitigados, auditoria e remediação. </w:t>
      </w:r>
      <w:r w:rsidRPr="00560BFF">
        <w:rPr>
          <w:b/>
          <w:lang w:val="pt-BR"/>
        </w:rPr>
        <w:t>É crucial realizar este processo com um controle por vez para assegurar que cada um seja enriquecido com o nível de detalhe necessário e evitar a perda de qualidade na informação.</w:t>
      </w:r>
    </w:p>
    <w:p w:rsidR="00560BFF" w:rsidRDefault="00560BFF" w:rsidP="00560BFF">
      <w:pPr>
        <w:jc w:val="both"/>
        <w:rPr>
          <w:lang w:val="pt-BR"/>
        </w:rPr>
      </w:pPr>
    </w:p>
    <w:p w:rsidR="002B5F47" w:rsidRPr="00546490" w:rsidRDefault="002B5F47" w:rsidP="002B5F47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DF226D" w:rsidRPr="00DF226D" w:rsidRDefault="00DF226D" w:rsidP="00DF226D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DF226D">
        <w:rPr>
          <w:lang w:val="pt-BR"/>
        </w:rPr>
        <w:t xml:space="preserve">Inserir o conteúdo de cada controle no </w:t>
      </w:r>
      <w:proofErr w:type="spellStart"/>
      <w:r w:rsidRPr="00DF226D">
        <w:rPr>
          <w:lang w:val="pt-BR"/>
        </w:rPr>
        <w:t>ChatGPT</w:t>
      </w:r>
      <w:proofErr w:type="spellEnd"/>
      <w:r w:rsidRPr="00DF226D">
        <w:rPr>
          <w:lang w:val="pt-BR"/>
        </w:rPr>
        <w:t>.</w:t>
      </w:r>
    </w:p>
    <w:p w:rsidR="00DF226D" w:rsidRDefault="00DF226D" w:rsidP="00DF226D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 w:rsidRPr="00DF226D">
        <w:rPr>
          <w:lang w:val="pt-BR"/>
        </w:rPr>
        <w:t xml:space="preserve">Utilizar o </w:t>
      </w:r>
      <w:proofErr w:type="spellStart"/>
      <w:r w:rsidRPr="00DF226D">
        <w:rPr>
          <w:lang w:val="pt-BR"/>
        </w:rPr>
        <w:t>prompt</w:t>
      </w:r>
      <w:proofErr w:type="spellEnd"/>
      <w:r w:rsidRPr="00DF226D">
        <w:rPr>
          <w:lang w:val="pt-BR"/>
        </w:rPr>
        <w:t xml:space="preserve"> abaixo para solicitar o enriquecimento de cada controle. </w:t>
      </w:r>
    </w:p>
    <w:p w:rsidR="00DF226D" w:rsidRDefault="00DF226D" w:rsidP="00DF226D">
      <w:pPr>
        <w:jc w:val="both"/>
        <w:rPr>
          <w:b/>
          <w:lang w:val="pt-BR"/>
        </w:rPr>
      </w:pPr>
    </w:p>
    <w:p w:rsidR="00DF226D" w:rsidRPr="00A02EEC" w:rsidRDefault="00DF226D" w:rsidP="00DF226D">
      <w:pPr>
        <w:jc w:val="both"/>
        <w:rPr>
          <w:b/>
          <w:color w:val="FF0000"/>
          <w:lang w:val="pt-BR"/>
        </w:rPr>
      </w:pPr>
      <w:r w:rsidRPr="00A02EEC">
        <w:rPr>
          <w:b/>
          <w:color w:val="FF0000"/>
          <w:lang w:val="pt-BR"/>
        </w:rPr>
        <w:t xml:space="preserve">Atenção: Execute o </w:t>
      </w:r>
      <w:proofErr w:type="spellStart"/>
      <w:r w:rsidRPr="00A02EEC">
        <w:rPr>
          <w:b/>
          <w:color w:val="FF0000"/>
          <w:lang w:val="pt-BR"/>
        </w:rPr>
        <w:t>prompt</w:t>
      </w:r>
      <w:proofErr w:type="spellEnd"/>
      <w:r w:rsidRPr="00A02EEC">
        <w:rPr>
          <w:b/>
          <w:color w:val="FF0000"/>
          <w:lang w:val="pt-BR"/>
        </w:rPr>
        <w:t xml:space="preserve"> individualmente para cada controle para garantir a precisão e o detalhamento adequado das informações</w:t>
      </w:r>
    </w:p>
    <w:p w:rsidR="005C3A69" w:rsidRDefault="005C3A69" w:rsidP="005C3A69">
      <w:pPr>
        <w:jc w:val="both"/>
        <w:rPr>
          <w:lang w:val="pt-BR"/>
        </w:rPr>
      </w:pPr>
    </w:p>
    <w:p w:rsidR="00C85D45" w:rsidRPr="00DF226D" w:rsidRDefault="00DF226D" w:rsidP="00DF226D">
      <w:pPr>
        <w:jc w:val="both"/>
        <w:rPr>
          <w:b/>
          <w:lang w:val="pt-BR"/>
        </w:rPr>
      </w:pPr>
      <w:proofErr w:type="spellStart"/>
      <w:r w:rsidRPr="00DF226D">
        <w:rPr>
          <w:b/>
          <w:lang w:val="pt-BR"/>
        </w:rPr>
        <w:t>Prompt</w:t>
      </w:r>
      <w:proofErr w:type="spellEnd"/>
      <w:r w:rsidRPr="00DF226D">
        <w:rPr>
          <w:b/>
          <w:lang w:val="pt-BR"/>
        </w:rPr>
        <w:t xml:space="preserve"> de Enriquecimento dos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C85D45" w:rsidTr="00181981">
        <w:tc>
          <w:tcPr>
            <w:tcW w:w="8780" w:type="dxa"/>
          </w:tcPr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Seja um especialista em segurança da informação AWS e &lt;NOME_DA_TECNOLOGIA&gt; e siga o que está descrito em {ROTEIRO}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{ROTEIRO}</w:t>
            </w:r>
          </w:p>
          <w:p w:rsidR="00124C22" w:rsidRPr="00124C22" w:rsidRDefault="00124C22" w:rsidP="00F42826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Analisar o </w:t>
            </w:r>
            <w:r w:rsidR="00F42826" w:rsidRPr="00124C22">
              <w:rPr>
                <w:lang w:val="pt-BR"/>
              </w:rPr>
              <w:t>conteúdo</w:t>
            </w:r>
            <w:r w:rsidRPr="00124C22">
              <w:rPr>
                <w:lang w:val="pt-BR"/>
              </w:rPr>
              <w:t xml:space="preserve"> descrito em {CONTEUDO}</w:t>
            </w:r>
            <w:r w:rsidR="00F42826">
              <w:rPr>
                <w:lang w:val="pt-BR"/>
              </w:rPr>
              <w:t xml:space="preserve"> e a</w:t>
            </w:r>
            <w:r w:rsidRPr="00124C22">
              <w:rPr>
                <w:lang w:val="pt-BR"/>
              </w:rPr>
              <w:t>dicionar as informações faltantes ao para que ele fique dentro do padrão esperado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{REGRAS}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- Omita introduções, conclusões, comentários e avisos sobre limitações de conteúdo.</w:t>
            </w:r>
          </w:p>
          <w:p w:rsidR="002B5F47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- Siga o padrão descrito em {PADRAO}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>- Faça um passo a passo detalhado para os campos “Auditoria” e “Remediação”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2B5F47">
              <w:rPr>
                <w:lang w:val="pt-BR"/>
              </w:rPr>
              <w:t>Leve em consideração que pessoas de T.I farão a leitura do controle e precisam ser capazes de aplica-lo e valida-lo</w:t>
            </w:r>
          </w:p>
          <w:p w:rsidR="002B5F47" w:rsidRDefault="002B5F47" w:rsidP="00124C22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2B5F47">
              <w:rPr>
                <w:lang w:val="pt-BR"/>
              </w:rPr>
              <w:t>A explicação sobre como aplicar o controle ou audita-lo dever ser realizada no contexto console da AWS preferencialmente, ou se não for possível via console, via AWS CLI</w:t>
            </w:r>
          </w:p>
          <w:p w:rsidR="002B5F47" w:rsidRDefault="002B5F47" w:rsidP="002B5F47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- Escreva o resultado em </w:t>
            </w:r>
            <w:proofErr w:type="spellStart"/>
            <w:r w:rsidRPr="00124C22">
              <w:rPr>
                <w:lang w:val="pt-BR"/>
              </w:rPr>
              <w:t>markdown</w:t>
            </w:r>
            <w:proofErr w:type="spellEnd"/>
          </w:p>
          <w:p w:rsidR="002B5F47" w:rsidRPr="00124C22" w:rsidRDefault="002B5F47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{PADRAO}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### **Nome do controle escrito em linguagem imperativa**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**Controle ID:** &lt;nome_do_documento_001&gt;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**Racional:** Breve descrição do porquê este controle é importante.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**Riscos Mitigados:** Breve descrição dos riscos mitigados por este controle.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**Auditoria:** Orientação passo a passo </w:t>
            </w:r>
            <w:r w:rsidR="009E1DE9">
              <w:rPr>
                <w:lang w:val="pt-BR"/>
              </w:rPr>
              <w:t xml:space="preserve">e detalhada </w:t>
            </w:r>
            <w:bookmarkStart w:id="0" w:name="_GoBack"/>
            <w:bookmarkEnd w:id="0"/>
            <w:r w:rsidRPr="00124C22">
              <w:rPr>
                <w:lang w:val="pt-BR"/>
              </w:rPr>
              <w:t>sobre como verificar se o controle está aplicado via console.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**Remediação:** Orientação passo a passo </w:t>
            </w:r>
            <w:r w:rsidR="009E1DE9">
              <w:rPr>
                <w:lang w:val="pt-BR"/>
              </w:rPr>
              <w:t xml:space="preserve">e detalhada </w:t>
            </w:r>
            <w:r w:rsidRPr="00124C22">
              <w:rPr>
                <w:lang w:val="pt-BR"/>
              </w:rPr>
              <w:t>sobre como aplicar o controle via console.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 xml:space="preserve">   - **Referências:** Documentações que embasem este controle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124C22" w:rsidRPr="00124C22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{CONTEUDO}</w:t>
            </w:r>
          </w:p>
          <w:p w:rsidR="00124C22" w:rsidRPr="00124C22" w:rsidRDefault="00124C22" w:rsidP="00124C22">
            <w:pPr>
              <w:rPr>
                <w:lang w:val="pt-BR"/>
              </w:rPr>
            </w:pPr>
          </w:p>
          <w:p w:rsidR="00C85D45" w:rsidRDefault="00124C22" w:rsidP="00124C22">
            <w:pPr>
              <w:rPr>
                <w:lang w:val="pt-BR"/>
              </w:rPr>
            </w:pPr>
            <w:r w:rsidRPr="00124C22">
              <w:rPr>
                <w:lang w:val="pt-BR"/>
              </w:rPr>
              <w:t>&lt;INSERIR CONTROLE GERADO&gt;</w:t>
            </w:r>
          </w:p>
        </w:tc>
      </w:tr>
    </w:tbl>
    <w:p w:rsidR="00C85D45" w:rsidRDefault="00C85D45" w:rsidP="00C85D45">
      <w:pPr>
        <w:rPr>
          <w:lang w:val="pt-BR"/>
        </w:rPr>
      </w:pPr>
    </w:p>
    <w:p w:rsidR="00A02EEC" w:rsidRDefault="00A02EEC">
      <w:pPr>
        <w:rPr>
          <w:lang w:val="pt-BR"/>
        </w:rPr>
      </w:pPr>
    </w:p>
    <w:p w:rsidR="00EE3E96" w:rsidRPr="000000D6" w:rsidRDefault="00B50C6D" w:rsidP="00B50C6D">
      <w:pPr>
        <w:pStyle w:val="Ttulo2"/>
        <w:rPr>
          <w:lang w:val="pt-BR"/>
        </w:rPr>
      </w:pPr>
      <w:r>
        <w:rPr>
          <w:lang w:val="pt-BR"/>
        </w:rPr>
        <w:t>4.5</w:t>
      </w:r>
      <w:r w:rsidR="000000D6" w:rsidRPr="000000D6">
        <w:rPr>
          <w:lang w:val="pt-BR"/>
        </w:rPr>
        <w:t xml:space="preserve"> Criação do baseline utilizando o modelo padrão</w:t>
      </w:r>
    </w:p>
    <w:p w:rsidR="00F155D6" w:rsidRDefault="00F155D6">
      <w:pPr>
        <w:rPr>
          <w:lang w:val="pt-BR"/>
        </w:rPr>
      </w:pPr>
    </w:p>
    <w:p w:rsidR="00887B7E" w:rsidRDefault="00887B7E" w:rsidP="00887B7E">
      <w:pPr>
        <w:rPr>
          <w:lang w:val="pt-BR"/>
        </w:rPr>
      </w:pPr>
      <w:r>
        <w:rPr>
          <w:lang w:val="pt-BR"/>
        </w:rPr>
        <w:t>Criar um baseline de segurança para o serviço analisado utilizando como base um documento modelo.</w:t>
      </w:r>
    </w:p>
    <w:p w:rsidR="00887B7E" w:rsidRDefault="00887B7E">
      <w:pPr>
        <w:rPr>
          <w:lang w:val="pt-BR"/>
        </w:rPr>
      </w:pPr>
    </w:p>
    <w:p w:rsidR="00887B7E" w:rsidRDefault="00887B7E" w:rsidP="00887B7E">
      <w:pPr>
        <w:pStyle w:val="Ttulo3"/>
        <w:rPr>
          <w:lang w:val="pt-BR"/>
        </w:rPr>
      </w:pPr>
      <w:r>
        <w:rPr>
          <w:lang w:val="pt-BR"/>
        </w:rPr>
        <w:t>4.5.1 Preparação do documento</w:t>
      </w:r>
    </w:p>
    <w:p w:rsidR="00887B7E" w:rsidRDefault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887B7E" w:rsidRDefault="007B0690" w:rsidP="007B0690">
      <w:pPr>
        <w:jc w:val="both"/>
        <w:rPr>
          <w:lang w:val="pt-BR"/>
        </w:rPr>
      </w:pPr>
      <w:r w:rsidRPr="007B0690">
        <w:rPr>
          <w:lang w:val="pt-BR"/>
        </w:rPr>
        <w:lastRenderedPageBreak/>
        <w:t>A atividade consiste em preparar o documento base para o baseline de segurança, utilizando um modelo pré-definido e adaptando-o para o serviço AWS específico em análise.</w:t>
      </w:r>
    </w:p>
    <w:p w:rsidR="007B0690" w:rsidRDefault="007B0690" w:rsidP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Atividade</w:t>
      </w:r>
    </w:p>
    <w:p w:rsidR="007B0690" w:rsidRDefault="00887B7E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Fazer uma cópia do “</w:t>
      </w:r>
      <w:r w:rsidRPr="00887B7E">
        <w:rPr>
          <w:lang w:val="pt-BR"/>
        </w:rPr>
        <w:t>Modelo_baseline_seguranca.docx</w:t>
      </w:r>
      <w:r>
        <w:rPr>
          <w:lang w:val="pt-BR"/>
        </w:rPr>
        <w:t>”</w:t>
      </w:r>
    </w:p>
    <w:p w:rsidR="007B0690" w:rsidRDefault="007B0690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Acessar o local onde o “Modelo_baseline_seguranca.docx” está armazenado.</w:t>
      </w:r>
    </w:p>
    <w:p w:rsidR="007B0690" w:rsidRDefault="007B0690" w:rsidP="007B069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Fazer uma cópia do documento modelo.</w:t>
      </w:r>
    </w:p>
    <w:p w:rsidR="007B0690" w:rsidRPr="007B0690" w:rsidRDefault="007B0690" w:rsidP="00615100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 w:rsidRPr="007B0690">
        <w:rPr>
          <w:lang w:val="pt-BR"/>
        </w:rPr>
        <w:t>Renomear o documento copiado seguindo o padrão</w:t>
      </w:r>
      <w:r>
        <w:rPr>
          <w:lang w:val="pt-BR"/>
        </w:rPr>
        <w:t xml:space="preserve"> </w:t>
      </w:r>
      <w:r w:rsidRPr="007B0690">
        <w:rPr>
          <w:lang w:val="pt-BR"/>
        </w:rPr>
        <w:t>“</w:t>
      </w:r>
      <w:proofErr w:type="spellStart"/>
      <w:r w:rsidRPr="007B0690">
        <w:rPr>
          <w:lang w:val="pt-BR"/>
        </w:rPr>
        <w:t>Baseline_Seguranca</w:t>
      </w:r>
      <w:proofErr w:type="spellEnd"/>
      <w:r w:rsidRPr="007B0690">
        <w:rPr>
          <w:lang w:val="pt-BR"/>
        </w:rPr>
        <w:t>_” + “&lt;NOME_DO_SERVIÇO&gt;”. Substit</w:t>
      </w:r>
      <w:r>
        <w:rPr>
          <w:lang w:val="pt-BR"/>
        </w:rPr>
        <w:t>uindo</w:t>
      </w:r>
      <w:r w:rsidRPr="007B0690">
        <w:rPr>
          <w:lang w:val="pt-BR"/>
        </w:rPr>
        <w:t xml:space="preserve"> &lt;NOME_DO_SERVIÇO&gt; pelo nome específico do serviço AWS analisado.</w:t>
      </w:r>
    </w:p>
    <w:p w:rsidR="00D004F8" w:rsidRDefault="00D004F8">
      <w:pPr>
        <w:rPr>
          <w:lang w:val="pt-BR"/>
        </w:rPr>
      </w:pPr>
    </w:p>
    <w:p w:rsidR="00887B7E" w:rsidRDefault="00887B7E" w:rsidP="00887B7E">
      <w:pPr>
        <w:rPr>
          <w:lang w:val="pt-BR"/>
        </w:rPr>
      </w:pPr>
    </w:p>
    <w:p w:rsidR="00887B7E" w:rsidRDefault="00887B7E" w:rsidP="00887B7E">
      <w:pPr>
        <w:pStyle w:val="Ttulo3"/>
        <w:rPr>
          <w:lang w:val="pt-BR"/>
        </w:rPr>
      </w:pPr>
      <w:r>
        <w:rPr>
          <w:lang w:val="pt-BR"/>
        </w:rPr>
        <w:t xml:space="preserve">4.5.2 </w:t>
      </w:r>
      <w:r w:rsidR="00450B9D">
        <w:rPr>
          <w:lang w:val="pt-BR"/>
        </w:rPr>
        <w:t xml:space="preserve">Substituir a variável </w:t>
      </w:r>
      <w:r w:rsidR="00F03221">
        <w:rPr>
          <w:lang w:val="pt-BR"/>
        </w:rPr>
        <w:t>‘</w:t>
      </w:r>
      <w:r w:rsidR="00450B9D">
        <w:rPr>
          <w:lang w:val="pt-BR"/>
        </w:rPr>
        <w:t>&lt;NOME_DO_SERVIÇO&gt;</w:t>
      </w:r>
      <w:r w:rsidR="00F03221">
        <w:rPr>
          <w:lang w:val="pt-BR"/>
        </w:rPr>
        <w:t>’</w:t>
      </w:r>
    </w:p>
    <w:p w:rsidR="00887B7E" w:rsidRDefault="00887B7E" w:rsidP="00887B7E">
      <w:pPr>
        <w:rPr>
          <w:lang w:val="pt-BR"/>
        </w:rPr>
      </w:pPr>
    </w:p>
    <w:p w:rsidR="00887B7E" w:rsidRPr="00546490" w:rsidRDefault="00887B7E" w:rsidP="00887B7E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887B7E" w:rsidRDefault="00F03221" w:rsidP="00F03221">
      <w:pPr>
        <w:jc w:val="both"/>
        <w:rPr>
          <w:lang w:val="pt-BR"/>
        </w:rPr>
      </w:pPr>
      <w:r w:rsidRPr="00F03221">
        <w:rPr>
          <w:lang w:val="pt-BR"/>
        </w:rPr>
        <w:t xml:space="preserve">Esta atividade envolve a substituição da variável </w:t>
      </w:r>
      <w:r>
        <w:rPr>
          <w:lang w:val="pt-BR"/>
        </w:rPr>
        <w:t>‘</w:t>
      </w:r>
      <w:r w:rsidRPr="00F03221">
        <w:rPr>
          <w:lang w:val="pt-BR"/>
        </w:rPr>
        <w:t>&lt;NOME_DO_SERVIÇO&gt;</w:t>
      </w:r>
      <w:r>
        <w:rPr>
          <w:lang w:val="pt-BR"/>
        </w:rPr>
        <w:t>’</w:t>
      </w:r>
      <w:r w:rsidRPr="00F03221">
        <w:rPr>
          <w:lang w:val="pt-BR"/>
        </w:rPr>
        <w:t xml:space="preserve"> no documento do baseline de segurança pelo nome específico do serviço AWS que está sendo analisado. A variável aparece principalmente no título do documento e na seção de descrição do Escopo.</w:t>
      </w:r>
    </w:p>
    <w:p w:rsidR="00F03221" w:rsidRDefault="00F03221" w:rsidP="00F03221">
      <w:pPr>
        <w:rPr>
          <w:lang w:val="pt-BR"/>
        </w:rPr>
      </w:pPr>
    </w:p>
    <w:p w:rsidR="00F03221" w:rsidRPr="00F03221" w:rsidRDefault="00F03221" w:rsidP="00F03221">
      <w:pPr>
        <w:rPr>
          <w:b/>
          <w:lang w:val="pt-BR"/>
        </w:rPr>
      </w:pPr>
      <w:r w:rsidRPr="00F03221">
        <w:rPr>
          <w:b/>
          <w:lang w:val="pt-BR"/>
        </w:rPr>
        <w:t>Atividade</w:t>
      </w:r>
    </w:p>
    <w:p w:rsid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Abrir o documento de baseline de segurança renomeado na etapa anterior.</w:t>
      </w:r>
    </w:p>
    <w:p w:rsid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Localizar a variável `&lt;NOME_DO_SERVIÇO&gt;` no título do documento e substituí-la pelo nome exato do serviço AWS analisado.</w:t>
      </w:r>
    </w:p>
    <w:p w:rsidR="00F03221" w:rsidRPr="00F03221" w:rsidRDefault="00F03221" w:rsidP="00F03221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 w:rsidRPr="00F03221">
        <w:rPr>
          <w:lang w:val="pt-BR"/>
        </w:rPr>
        <w:t>Procurar e substituir a mesma variável na seção "Escopo" do documento, assegurando que o nome do serviço esteja correto e consistente em todo o documento.</w:t>
      </w:r>
    </w:p>
    <w:p w:rsidR="00F03221" w:rsidRDefault="00F03221" w:rsidP="00887B7E">
      <w:pPr>
        <w:rPr>
          <w:lang w:val="pt-BR"/>
        </w:rPr>
      </w:pPr>
    </w:p>
    <w:p w:rsidR="00450B9D" w:rsidRDefault="00450B9D" w:rsidP="00450B9D">
      <w:pPr>
        <w:pStyle w:val="Ttulo3"/>
        <w:rPr>
          <w:lang w:val="pt-BR"/>
        </w:rPr>
      </w:pPr>
      <w:r>
        <w:rPr>
          <w:lang w:val="pt-BR"/>
        </w:rPr>
        <w:t>4.5.3 Atualizar o tópico Escopo</w:t>
      </w:r>
    </w:p>
    <w:p w:rsidR="00450B9D" w:rsidRDefault="00450B9D" w:rsidP="00450B9D">
      <w:pPr>
        <w:rPr>
          <w:lang w:val="pt-BR"/>
        </w:rPr>
      </w:pPr>
    </w:p>
    <w:p w:rsidR="00450B9D" w:rsidRPr="00546490" w:rsidRDefault="00450B9D" w:rsidP="00450B9D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B76822" w:rsidRDefault="00B76822" w:rsidP="00B76822">
      <w:pPr>
        <w:jc w:val="both"/>
        <w:rPr>
          <w:lang w:val="pt-BR"/>
        </w:rPr>
      </w:pPr>
      <w:r w:rsidRPr="00B76822">
        <w:rPr>
          <w:lang w:val="pt-BR"/>
        </w:rPr>
        <w:t>A atividade consiste em atualizar a seção "Escopo" do documento de baseline de segurança com uma descrição detalhada do serviço AWS em análise. A descrição deve fornecer uma visão clara do que o serviço é e para que serve.</w:t>
      </w:r>
    </w:p>
    <w:p w:rsidR="00B76822" w:rsidRPr="00F03221" w:rsidRDefault="00B76822" w:rsidP="00B76822">
      <w:pPr>
        <w:rPr>
          <w:b/>
          <w:lang w:val="pt-BR"/>
        </w:rPr>
      </w:pPr>
      <w:r w:rsidRPr="00F03221">
        <w:rPr>
          <w:b/>
          <w:lang w:val="pt-BR"/>
        </w:rPr>
        <w:lastRenderedPageBreak/>
        <w:t>Atividade</w:t>
      </w:r>
    </w:p>
    <w:p w:rsidR="00B76822" w:rsidRDefault="00B76822" w:rsidP="00B76822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 w:rsidRPr="00B76822">
        <w:rPr>
          <w:lang w:val="pt-BR"/>
        </w:rPr>
        <w:t>No documento de baseline de segurança, navegue até a seção "Escopo".</w:t>
      </w:r>
    </w:p>
    <w:p w:rsidR="00B76822" w:rsidRDefault="00B76822" w:rsidP="00B76822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 w:rsidRPr="00B76822">
        <w:rPr>
          <w:lang w:val="pt-BR"/>
        </w:rPr>
        <w:t xml:space="preserve">Utilize o </w:t>
      </w:r>
      <w:proofErr w:type="spellStart"/>
      <w:r w:rsidRPr="00B76822">
        <w:rPr>
          <w:lang w:val="pt-BR"/>
        </w:rPr>
        <w:t>prompt</w:t>
      </w:r>
      <w:proofErr w:type="spellEnd"/>
      <w:r w:rsidRPr="00B76822">
        <w:rPr>
          <w:lang w:val="pt-BR"/>
        </w:rPr>
        <w:t xml:space="preserve"> a seguir para gerar uma descrição do serviço AWS específico que está sendo analisado. Insira essa descrição na seção "Escopo" do documento.</w:t>
      </w:r>
    </w:p>
    <w:p w:rsidR="00450B9D" w:rsidRPr="00B76822" w:rsidRDefault="00B76822" w:rsidP="00B76822">
      <w:pPr>
        <w:jc w:val="both"/>
        <w:rPr>
          <w:b/>
          <w:lang w:val="pt-BR"/>
        </w:rPr>
      </w:pPr>
      <w:proofErr w:type="spellStart"/>
      <w:r w:rsidRPr="00B76822">
        <w:rPr>
          <w:b/>
          <w:lang w:val="pt-BR"/>
        </w:rPr>
        <w:t>Prompt</w:t>
      </w:r>
      <w:proofErr w:type="spellEnd"/>
      <w:r w:rsidRPr="00B76822">
        <w:rPr>
          <w:b/>
          <w:lang w:val="pt-BR"/>
        </w:rPr>
        <w:t xml:space="preserve"> para Descrição do Serviço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450B9D" w:rsidTr="00450B9D">
        <w:tc>
          <w:tcPr>
            <w:tcW w:w="8780" w:type="dxa"/>
          </w:tcPr>
          <w:p w:rsidR="00450B9D" w:rsidRDefault="00450B9D" w:rsidP="00450B9D">
            <w:pPr>
              <w:rPr>
                <w:lang w:val="pt-BR"/>
              </w:rPr>
            </w:pPr>
            <w:r w:rsidRPr="00450B9D">
              <w:rPr>
                <w:lang w:val="pt-BR"/>
              </w:rPr>
              <w:t xml:space="preserve">Gere uma breve descrição do serviço </w:t>
            </w:r>
            <w:r>
              <w:rPr>
                <w:lang w:val="pt-BR"/>
              </w:rPr>
              <w:t>&lt;NOME_DO_SERVIÇO&gt;</w:t>
            </w:r>
            <w:r w:rsidRPr="00450B9D">
              <w:rPr>
                <w:lang w:val="pt-BR"/>
              </w:rPr>
              <w:t>, o que é, para que serve e etc</w:t>
            </w:r>
            <w:r>
              <w:rPr>
                <w:lang w:val="pt-BR"/>
              </w:rPr>
              <w:t>.</w:t>
            </w:r>
          </w:p>
        </w:tc>
      </w:tr>
    </w:tbl>
    <w:p w:rsidR="00450B9D" w:rsidRDefault="00450B9D" w:rsidP="00450B9D">
      <w:pPr>
        <w:rPr>
          <w:lang w:val="pt-BR"/>
        </w:rPr>
      </w:pPr>
    </w:p>
    <w:p w:rsidR="0007355A" w:rsidRDefault="0007355A" w:rsidP="00450B9D">
      <w:pPr>
        <w:rPr>
          <w:lang w:val="pt-BR"/>
        </w:rPr>
      </w:pPr>
    </w:p>
    <w:p w:rsidR="002C78E9" w:rsidRDefault="002C78E9" w:rsidP="002C78E9">
      <w:pPr>
        <w:pStyle w:val="Ttulo3"/>
        <w:rPr>
          <w:lang w:val="pt-BR"/>
        </w:rPr>
      </w:pPr>
      <w:r>
        <w:rPr>
          <w:lang w:val="pt-BR"/>
        </w:rPr>
        <w:t xml:space="preserve">4.5.4 Preencher a </w:t>
      </w:r>
      <w:r w:rsidR="0007355A">
        <w:rPr>
          <w:lang w:val="pt-BR"/>
        </w:rPr>
        <w:t>T</w:t>
      </w:r>
      <w:r>
        <w:rPr>
          <w:lang w:val="pt-BR"/>
        </w:rPr>
        <w:t xml:space="preserve">abela do </w:t>
      </w:r>
      <w:r w:rsidR="0007355A">
        <w:rPr>
          <w:lang w:val="pt-BR"/>
        </w:rPr>
        <w:t>T</w:t>
      </w:r>
      <w:r>
        <w:rPr>
          <w:lang w:val="pt-BR"/>
        </w:rPr>
        <w:t>ópico Visão Geral dos Controles</w:t>
      </w:r>
    </w:p>
    <w:p w:rsidR="002C78E9" w:rsidRDefault="002C78E9" w:rsidP="002C78E9">
      <w:pPr>
        <w:rPr>
          <w:lang w:val="pt-BR"/>
        </w:rPr>
      </w:pPr>
    </w:p>
    <w:p w:rsidR="002C78E9" w:rsidRPr="00546490" w:rsidRDefault="002C78E9" w:rsidP="002C78E9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2C78E9" w:rsidRDefault="0007355A" w:rsidP="0007355A">
      <w:pPr>
        <w:jc w:val="both"/>
        <w:rPr>
          <w:lang w:val="pt-BR"/>
        </w:rPr>
      </w:pPr>
      <w:r w:rsidRPr="0007355A">
        <w:rPr>
          <w:lang w:val="pt-BR"/>
        </w:rPr>
        <w:t>Esta atividade envolve a criação e atualização da tabela no tópico "Visão Geral dos Controles" no documento de baseline de segurança, utilizando uma tabela gerada em Excel com os dados dos controles de segurança relevantes e preenchidos.</w:t>
      </w:r>
    </w:p>
    <w:p w:rsidR="0007355A" w:rsidRDefault="0007355A" w:rsidP="002C78E9">
      <w:pPr>
        <w:rPr>
          <w:lang w:val="pt-BR"/>
        </w:rPr>
      </w:pPr>
    </w:p>
    <w:p w:rsidR="002C78E9" w:rsidRPr="0007355A" w:rsidRDefault="002C78E9" w:rsidP="002C78E9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 xml:space="preserve">Utilize o </w:t>
      </w:r>
      <w:proofErr w:type="spellStart"/>
      <w:r w:rsidRPr="0062739C">
        <w:rPr>
          <w:lang w:val="pt-BR"/>
        </w:rPr>
        <w:t>ChatGPT</w:t>
      </w:r>
      <w:proofErr w:type="spellEnd"/>
      <w:r w:rsidRPr="0062739C">
        <w:rPr>
          <w:lang w:val="pt-BR"/>
        </w:rPr>
        <w:t xml:space="preserve"> para gerar a tabela de controles de segurança, utilizando o </w:t>
      </w:r>
      <w:proofErr w:type="spellStart"/>
      <w:r w:rsidRPr="0062739C">
        <w:rPr>
          <w:lang w:val="pt-BR"/>
        </w:rPr>
        <w:t>prompt</w:t>
      </w:r>
      <w:proofErr w:type="spellEnd"/>
      <w:r w:rsidRPr="0062739C">
        <w:rPr>
          <w:lang w:val="pt-BR"/>
        </w:rPr>
        <w:t xml:space="preserve"> específico para criação em formato Excel.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Faça o download do arquivo em Excel (.</w:t>
      </w:r>
      <w:proofErr w:type="spellStart"/>
      <w:r w:rsidRPr="0062739C">
        <w:rPr>
          <w:lang w:val="pt-BR"/>
        </w:rPr>
        <w:t>xlsx</w:t>
      </w:r>
      <w:proofErr w:type="spellEnd"/>
      <w:r w:rsidRPr="0062739C">
        <w:rPr>
          <w:lang w:val="pt-BR"/>
        </w:rPr>
        <w:t xml:space="preserve">) gerado pelo </w:t>
      </w:r>
      <w:proofErr w:type="spellStart"/>
      <w:r w:rsidRPr="0062739C">
        <w:rPr>
          <w:lang w:val="pt-BR"/>
        </w:rPr>
        <w:t>ChatGPT</w:t>
      </w:r>
      <w:proofErr w:type="spellEnd"/>
      <w:r w:rsidRPr="0062739C">
        <w:rPr>
          <w:lang w:val="pt-BR"/>
        </w:rPr>
        <w:t>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Abra a planilha baixada e, se necessário, ajuste as configurações de borda para manter a consistência visual com o documento.</w:t>
      </w:r>
    </w:p>
    <w:p w:rsidR="0062739C" w:rsidRPr="0062739C" w:rsidRDefault="0062739C" w:rsidP="0062739C">
      <w:pPr>
        <w:pStyle w:val="PargrafodaLista"/>
        <w:numPr>
          <w:ilvl w:val="0"/>
          <w:numId w:val="37"/>
        </w:numPr>
        <w:rPr>
          <w:lang w:val="pt-BR"/>
        </w:rPr>
      </w:pPr>
      <w:r w:rsidRPr="0062739C">
        <w:rPr>
          <w:lang w:val="pt-BR"/>
        </w:rPr>
        <w:t>Copie o conteúdo da planilha Excel e substitua a tabela existente no tópico “Visão Geral dos Controles” do documento de baseline pela nova tabela copiada.</w:t>
      </w:r>
    </w:p>
    <w:p w:rsidR="000239D7" w:rsidRPr="00B76822" w:rsidRDefault="002C78E9" w:rsidP="000239D7">
      <w:pPr>
        <w:rPr>
          <w:b/>
          <w:lang w:val="pt-BR"/>
        </w:rPr>
      </w:pPr>
      <w:r>
        <w:rPr>
          <w:lang w:val="pt-BR"/>
        </w:rPr>
        <w:br/>
      </w:r>
      <w:proofErr w:type="spellStart"/>
      <w:r w:rsidRPr="00B76822">
        <w:rPr>
          <w:b/>
          <w:lang w:val="pt-BR"/>
        </w:rPr>
        <w:t>Prompt</w:t>
      </w:r>
      <w:proofErr w:type="spellEnd"/>
      <w:r w:rsidR="007B0690" w:rsidRPr="00B76822">
        <w:rPr>
          <w:b/>
          <w:lang w:val="pt-BR"/>
        </w:rPr>
        <w:t xml:space="preserve"> Gerador de Tabela de Controles de Segurança para Excel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0239D7" w:rsidTr="00181981">
        <w:tc>
          <w:tcPr>
            <w:tcW w:w="8780" w:type="dxa"/>
          </w:tcPr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Siga o que está descrito em {ROTEIRO}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{ROTEIRO}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Analisar o conteúdo descrito em {CONTEUDO} e criar a tabela de alterações seguindo o padrão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{REGRAS}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Omita introduções, conclusões, comentários e avisos sobre limitações de conteúdo.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Siga o padrão descrito em {PADRAO}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 xml:space="preserve">- O resultado deve ser disponibilizado em um arquivo </w:t>
            </w:r>
            <w:proofErr w:type="spellStart"/>
            <w:r w:rsidRPr="007B0690">
              <w:rPr>
                <w:lang w:val="pt-BR"/>
              </w:rPr>
              <w:t>xlsx</w:t>
            </w:r>
            <w:proofErr w:type="spellEnd"/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{PADRAO}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### Visão geral dos controles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A tabela deve conter as seguintes colunas: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Controle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Racional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Aplicabilidade (deixe em branco)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- Local de aplicação do controle (deixe em branco)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7B0690" w:rsidRPr="007B0690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{CONTEUDO}</w:t>
            </w:r>
          </w:p>
          <w:p w:rsidR="007B0690" w:rsidRPr="007B0690" w:rsidRDefault="007B0690" w:rsidP="007B0690">
            <w:pPr>
              <w:rPr>
                <w:lang w:val="pt-BR"/>
              </w:rPr>
            </w:pPr>
          </w:p>
          <w:p w:rsidR="003B597A" w:rsidRDefault="007B0690" w:rsidP="007B0690">
            <w:pPr>
              <w:rPr>
                <w:lang w:val="pt-BR"/>
              </w:rPr>
            </w:pPr>
            <w:r w:rsidRPr="007B0690">
              <w:rPr>
                <w:lang w:val="pt-BR"/>
              </w:rPr>
              <w:t>&lt;INSERIR CONTROLES ENRIQUECIDOS&gt;</w:t>
            </w:r>
          </w:p>
          <w:p w:rsidR="00365922" w:rsidRPr="005B330C" w:rsidRDefault="00365922" w:rsidP="00181981">
            <w:pPr>
              <w:rPr>
                <w:u w:val="single"/>
                <w:lang w:val="pt-BR"/>
              </w:rPr>
            </w:pPr>
          </w:p>
        </w:tc>
      </w:tr>
    </w:tbl>
    <w:p w:rsidR="003B597A" w:rsidRDefault="003B597A">
      <w:pPr>
        <w:rPr>
          <w:lang w:val="pt-BR"/>
        </w:rPr>
      </w:pPr>
    </w:p>
    <w:p w:rsidR="00A63523" w:rsidRDefault="00A63523" w:rsidP="00A63523">
      <w:pPr>
        <w:rPr>
          <w:lang w:val="pt-BR"/>
        </w:rPr>
      </w:pPr>
    </w:p>
    <w:p w:rsidR="00A63523" w:rsidRDefault="00A63523" w:rsidP="00A63523">
      <w:pPr>
        <w:pStyle w:val="Ttulo3"/>
        <w:rPr>
          <w:lang w:val="pt-BR"/>
        </w:rPr>
      </w:pPr>
      <w:r>
        <w:rPr>
          <w:lang w:val="pt-BR"/>
        </w:rPr>
        <w:t>4.5.5 Inserir os Controles Gerados no Tópico Detalhamento dos Controles</w:t>
      </w:r>
    </w:p>
    <w:p w:rsidR="00A63523" w:rsidRDefault="00A63523" w:rsidP="00A63523">
      <w:pPr>
        <w:rPr>
          <w:lang w:val="pt-BR"/>
        </w:rPr>
      </w:pPr>
    </w:p>
    <w:p w:rsidR="00A63523" w:rsidRPr="00546490" w:rsidRDefault="00A63523" w:rsidP="00A63523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A63523" w:rsidRDefault="00A63523" w:rsidP="00A63523">
      <w:pPr>
        <w:jc w:val="both"/>
        <w:rPr>
          <w:lang w:val="pt-BR"/>
        </w:rPr>
      </w:pPr>
      <w:r w:rsidRPr="00A63523">
        <w:rPr>
          <w:lang w:val="pt-BR"/>
        </w:rPr>
        <w:t>Esta atividade envolve a inserção dos controles de segurança gerados e enriquecidos na seção de detalhamento do documento de baseline, assegurando que cada controle esteja alinhado com a estrutura esperada do documento.</w:t>
      </w:r>
    </w:p>
    <w:p w:rsidR="00A63523" w:rsidRDefault="00A63523" w:rsidP="00A63523">
      <w:pPr>
        <w:jc w:val="both"/>
        <w:rPr>
          <w:lang w:val="pt-BR"/>
        </w:rPr>
      </w:pPr>
    </w:p>
    <w:p w:rsidR="00A63523" w:rsidRPr="0007355A" w:rsidRDefault="00A63523" w:rsidP="00A63523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Copie os controles gerados e enriquecidos anteriormente.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Cole-os na seção “Detalhamento dos Controles” do documento de baseline de segurança.</w:t>
      </w:r>
    </w:p>
    <w:p w:rsidR="00BA46D1" w:rsidRPr="00BA46D1" w:rsidRDefault="00BA46D1" w:rsidP="00BA46D1">
      <w:pPr>
        <w:pStyle w:val="PargrafodaLista"/>
        <w:numPr>
          <w:ilvl w:val="0"/>
          <w:numId w:val="40"/>
        </w:numPr>
        <w:rPr>
          <w:lang w:val="pt-BR"/>
        </w:rPr>
      </w:pPr>
      <w:r w:rsidRPr="00BA46D1">
        <w:rPr>
          <w:lang w:val="pt-BR"/>
        </w:rPr>
        <w:t>Revise e edite cada controle para assegurar que ele siga a estrutura esperada, conforme o exemplo abaixo.</w:t>
      </w:r>
    </w:p>
    <w:p w:rsidR="00A63523" w:rsidRPr="00BA46D1" w:rsidRDefault="00A63523" w:rsidP="00A63523">
      <w:pPr>
        <w:rPr>
          <w:b/>
          <w:lang w:val="pt-BR"/>
        </w:rPr>
      </w:pPr>
      <w:r w:rsidRPr="00BA46D1">
        <w:rPr>
          <w:b/>
          <w:lang w:val="pt-BR"/>
        </w:rPr>
        <w:t>Exemplo de estrutura dos controles detalhados</w:t>
      </w:r>
    </w:p>
    <w:p w:rsidR="00A63523" w:rsidRDefault="00A63523" w:rsidP="00A63523">
      <w:proofErr w:type="spellStart"/>
      <w:r>
        <w:t>Controle</w:t>
      </w:r>
      <w:proofErr w:type="spellEnd"/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Controle</w:t>
      </w:r>
      <w:proofErr w:type="spellEnd"/>
      <w:r w:rsidRPr="008C2CE5">
        <w:rPr>
          <w:b/>
        </w:rPr>
        <w:t xml:space="preserve"> ID:</w:t>
      </w:r>
      <w:r>
        <w:t xml:space="preserve"> &lt;nome_do_documento_001&gt;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Racional</w:t>
      </w:r>
      <w:proofErr w:type="spellEnd"/>
      <w:r w:rsidRPr="008C2CE5">
        <w:rPr>
          <w:b/>
        </w:rPr>
        <w:t>:</w:t>
      </w:r>
      <w:r>
        <w:t xml:space="preserve"> Breve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porquê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é </w:t>
      </w:r>
      <w:proofErr w:type="spellStart"/>
      <w:r>
        <w:t>importante</w:t>
      </w:r>
      <w:proofErr w:type="spellEnd"/>
      <w:r>
        <w:t>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Riscos</w:t>
      </w:r>
      <w:proofErr w:type="spellEnd"/>
      <w:r w:rsidRPr="008C2CE5">
        <w:rPr>
          <w:b/>
        </w:rPr>
        <w:t xml:space="preserve"> </w:t>
      </w:r>
      <w:proofErr w:type="spellStart"/>
      <w:r w:rsidRPr="008C2CE5">
        <w:rPr>
          <w:b/>
        </w:rPr>
        <w:t>Mitigados</w:t>
      </w:r>
      <w:proofErr w:type="spellEnd"/>
      <w:r w:rsidRPr="008C2CE5">
        <w:rPr>
          <w:b/>
        </w:rPr>
        <w:t>:</w:t>
      </w:r>
      <w:r>
        <w:t xml:space="preserve"> Breve </w:t>
      </w:r>
      <w:proofErr w:type="spellStart"/>
      <w:r>
        <w:t>descrição</w:t>
      </w:r>
      <w:proofErr w:type="spellEnd"/>
      <w:r>
        <w:t xml:space="preserve"> dos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mitigados</w:t>
      </w:r>
      <w:proofErr w:type="spellEnd"/>
      <w:r>
        <w:t xml:space="preserve"> por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>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r w:rsidRPr="008C2CE5">
        <w:rPr>
          <w:b/>
        </w:rPr>
        <w:t>Auditoria:</w:t>
      </w:r>
      <w:r>
        <w:t xml:space="preserve"> </w:t>
      </w:r>
      <w:proofErr w:type="spellStart"/>
      <w:r>
        <w:t>Orientação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a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se o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via console.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lastRenderedPageBreak/>
        <w:t>Remediação</w:t>
      </w:r>
      <w:proofErr w:type="spellEnd"/>
      <w:r w:rsidRPr="008C2CE5">
        <w:rPr>
          <w:b/>
        </w:rPr>
        <w:t>:</w:t>
      </w:r>
      <w:r>
        <w:t xml:space="preserve"> </w:t>
      </w:r>
      <w:proofErr w:type="spellStart"/>
      <w:r>
        <w:t>Orientação</w:t>
      </w:r>
      <w:proofErr w:type="spellEnd"/>
      <w:r>
        <w:t xml:space="preserve"> </w:t>
      </w:r>
      <w:proofErr w:type="spellStart"/>
      <w:r>
        <w:t>passo</w:t>
      </w:r>
      <w:proofErr w:type="spellEnd"/>
      <w:r>
        <w:t xml:space="preserve"> a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via console.</w:t>
      </w:r>
    </w:p>
    <w:p w:rsidR="00A63523" w:rsidRDefault="00A63523" w:rsidP="00A63523">
      <w:pPr>
        <w:pStyle w:val="PargrafodaLista"/>
        <w:numPr>
          <w:ilvl w:val="0"/>
          <w:numId w:val="39"/>
        </w:numPr>
        <w:spacing w:after="160" w:line="259" w:lineRule="auto"/>
      </w:pPr>
      <w:proofErr w:type="spellStart"/>
      <w:r w:rsidRPr="008C2CE5">
        <w:rPr>
          <w:b/>
        </w:rPr>
        <w:t>Referências</w:t>
      </w:r>
      <w:proofErr w:type="spellEnd"/>
      <w:r w:rsidRPr="008C2CE5">
        <w:rPr>
          <w:b/>
        </w:rPr>
        <w:t>:</w:t>
      </w:r>
      <w:r>
        <w:t xml:space="preserve"> </w:t>
      </w:r>
      <w:proofErr w:type="spellStart"/>
      <w:r>
        <w:t>Documentações</w:t>
      </w:r>
      <w:proofErr w:type="spellEnd"/>
      <w:r>
        <w:t xml:space="preserve"> que </w:t>
      </w:r>
      <w:proofErr w:type="spellStart"/>
      <w:r>
        <w:t>embasem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controle</w:t>
      </w:r>
      <w:proofErr w:type="spellEnd"/>
    </w:p>
    <w:p w:rsidR="00A63523" w:rsidRDefault="00A63523" w:rsidP="00A63523">
      <w:pPr>
        <w:rPr>
          <w:lang w:val="pt-BR"/>
        </w:rPr>
      </w:pPr>
    </w:p>
    <w:p w:rsidR="00A63523" w:rsidRPr="00A63523" w:rsidRDefault="00BA46D1" w:rsidP="00BA46D1">
      <w:pPr>
        <w:jc w:val="both"/>
        <w:rPr>
          <w:lang w:val="pt-BR"/>
        </w:rPr>
      </w:pPr>
      <w:proofErr w:type="spellStart"/>
      <w:r w:rsidRPr="00BA46D1">
        <w:t>Repita</w:t>
      </w:r>
      <w:proofErr w:type="spellEnd"/>
      <w:r w:rsidRPr="00BA46D1">
        <w:t xml:space="preserve"> a </w:t>
      </w:r>
      <w:proofErr w:type="spellStart"/>
      <w:r w:rsidRPr="00BA46D1">
        <w:t>estrutura</w:t>
      </w:r>
      <w:proofErr w:type="spellEnd"/>
      <w:r w:rsidRPr="00BA46D1">
        <w:t xml:space="preserve"> para </w:t>
      </w:r>
      <w:proofErr w:type="spellStart"/>
      <w:r w:rsidRPr="00BA46D1">
        <w:t>cada</w:t>
      </w:r>
      <w:proofErr w:type="spellEnd"/>
      <w:r w:rsidRPr="00BA46D1">
        <w:t xml:space="preserve"> </w:t>
      </w:r>
      <w:proofErr w:type="spellStart"/>
      <w:r w:rsidRPr="00BA46D1">
        <w:t>controle</w:t>
      </w:r>
      <w:proofErr w:type="spellEnd"/>
      <w:r w:rsidRPr="00BA46D1">
        <w:t xml:space="preserve">, </w:t>
      </w:r>
      <w:proofErr w:type="spellStart"/>
      <w:r w:rsidRPr="00BA46D1">
        <w:t>garantindo</w:t>
      </w:r>
      <w:proofErr w:type="spellEnd"/>
      <w:r w:rsidRPr="00BA46D1">
        <w:t xml:space="preserve"> que </w:t>
      </w:r>
      <w:proofErr w:type="spellStart"/>
      <w:r w:rsidRPr="00BA46D1">
        <w:t>todas</w:t>
      </w:r>
      <w:proofErr w:type="spellEnd"/>
      <w:r w:rsidRPr="00BA46D1">
        <w:t xml:space="preserve"> as </w:t>
      </w:r>
      <w:proofErr w:type="spellStart"/>
      <w:r w:rsidRPr="00BA46D1">
        <w:t>informações</w:t>
      </w:r>
      <w:proofErr w:type="spellEnd"/>
      <w:r w:rsidRPr="00BA46D1">
        <w:t xml:space="preserve"> </w:t>
      </w:r>
      <w:proofErr w:type="spellStart"/>
      <w:r w:rsidRPr="00BA46D1">
        <w:t>necessárias</w:t>
      </w:r>
      <w:proofErr w:type="spellEnd"/>
      <w:r w:rsidRPr="00BA46D1">
        <w:t xml:space="preserve"> </w:t>
      </w:r>
      <w:proofErr w:type="spellStart"/>
      <w:r w:rsidRPr="00BA46D1">
        <w:t>sejam</w:t>
      </w:r>
      <w:proofErr w:type="spellEnd"/>
      <w:r w:rsidRPr="00BA46D1">
        <w:t xml:space="preserve"> </w:t>
      </w:r>
      <w:proofErr w:type="spellStart"/>
      <w:r w:rsidRPr="00BA46D1">
        <w:t>incluídas</w:t>
      </w:r>
      <w:proofErr w:type="spellEnd"/>
      <w:r w:rsidRPr="00BA46D1">
        <w:t xml:space="preserve"> e que </w:t>
      </w:r>
      <w:proofErr w:type="spellStart"/>
      <w:r w:rsidRPr="00BA46D1">
        <w:t>os</w:t>
      </w:r>
      <w:proofErr w:type="spellEnd"/>
      <w:r w:rsidRPr="00BA46D1">
        <w:t xml:space="preserve"> </w:t>
      </w:r>
      <w:proofErr w:type="spellStart"/>
      <w:r w:rsidRPr="00BA46D1">
        <w:t>controles</w:t>
      </w:r>
      <w:proofErr w:type="spellEnd"/>
      <w:r w:rsidRPr="00BA46D1">
        <w:t xml:space="preserve"> </w:t>
      </w:r>
      <w:proofErr w:type="spellStart"/>
      <w:r w:rsidRPr="00BA46D1">
        <w:t>estejam</w:t>
      </w:r>
      <w:proofErr w:type="spellEnd"/>
      <w:r w:rsidRPr="00BA46D1">
        <w:t xml:space="preserve"> </w:t>
      </w:r>
      <w:proofErr w:type="spellStart"/>
      <w:r w:rsidRPr="00BA46D1">
        <w:t>organizados</w:t>
      </w:r>
      <w:proofErr w:type="spellEnd"/>
      <w:r w:rsidRPr="00BA46D1">
        <w:t xml:space="preserve"> e de </w:t>
      </w:r>
      <w:proofErr w:type="spellStart"/>
      <w:r w:rsidRPr="00BA46D1">
        <w:t>fácil</w:t>
      </w:r>
      <w:proofErr w:type="spellEnd"/>
      <w:r w:rsidRPr="00BA46D1">
        <w:t xml:space="preserve"> </w:t>
      </w:r>
      <w:proofErr w:type="spellStart"/>
      <w:r w:rsidRPr="00BA46D1">
        <w:t>compreensão</w:t>
      </w:r>
      <w:proofErr w:type="spellEnd"/>
      <w:r w:rsidRPr="00BA46D1">
        <w:t>.</w:t>
      </w:r>
    </w:p>
    <w:p w:rsidR="009B31B7" w:rsidRDefault="009B31B7" w:rsidP="003B597A">
      <w:pPr>
        <w:rPr>
          <w:lang w:val="pt-BR"/>
        </w:rPr>
      </w:pPr>
    </w:p>
    <w:p w:rsidR="009B31B7" w:rsidRDefault="009B31B7" w:rsidP="009B31B7">
      <w:pPr>
        <w:pStyle w:val="Ttulo3"/>
        <w:rPr>
          <w:lang w:val="pt-BR"/>
        </w:rPr>
      </w:pPr>
      <w:r>
        <w:rPr>
          <w:lang w:val="pt-BR"/>
        </w:rPr>
        <w:t>4.5.6 Preencher a Tabela do Tópico Histórico de Alterações</w:t>
      </w:r>
    </w:p>
    <w:p w:rsidR="009B31B7" w:rsidRDefault="009B31B7" w:rsidP="009B31B7">
      <w:pPr>
        <w:rPr>
          <w:lang w:val="pt-BR"/>
        </w:rPr>
      </w:pPr>
    </w:p>
    <w:p w:rsidR="009B31B7" w:rsidRPr="00546490" w:rsidRDefault="009B31B7" w:rsidP="009B31B7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9B31B7" w:rsidRDefault="009B31B7" w:rsidP="009B31B7">
      <w:pPr>
        <w:jc w:val="both"/>
        <w:rPr>
          <w:lang w:val="pt-BR"/>
        </w:rPr>
      </w:pPr>
      <w:r>
        <w:rPr>
          <w:lang w:val="pt-BR"/>
        </w:rPr>
        <w:t>Preencher a tabela histórico de alterações com informações relevantes sobre a criação/alteração do documento</w:t>
      </w:r>
    </w:p>
    <w:p w:rsidR="009B31B7" w:rsidRDefault="009B31B7" w:rsidP="009B31B7">
      <w:pPr>
        <w:jc w:val="both"/>
        <w:rPr>
          <w:lang w:val="pt-BR"/>
        </w:rPr>
      </w:pPr>
    </w:p>
    <w:p w:rsidR="009B31B7" w:rsidRPr="0007355A" w:rsidRDefault="009B31B7" w:rsidP="009B31B7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Na coluna versão informe a versão do documento seguindo o padrão X.Y sendo o X major e Y </w:t>
      </w:r>
      <w:proofErr w:type="spellStart"/>
      <w:r>
        <w:rPr>
          <w:lang w:val="pt-BR"/>
        </w:rPr>
        <w:t>minor</w:t>
      </w:r>
      <w:proofErr w:type="spellEnd"/>
      <w:r>
        <w:rPr>
          <w:lang w:val="pt-BR"/>
        </w:rPr>
        <w:t>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Na coluna Data de publicação coloque a data de criação/revisão do documento seguindo o </w:t>
      </w:r>
      <w:proofErr w:type="spellStart"/>
      <w:r>
        <w:rPr>
          <w:lang w:val="pt-BR"/>
        </w:rPr>
        <w:t>padrao</w:t>
      </w:r>
      <w:proofErr w:type="spellEnd"/>
      <w:r>
        <w:rPr>
          <w:lang w:val="pt-BR"/>
        </w:rPr>
        <w:t xml:space="preserve"> DD/MM/AAAA.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Na coluna descrição informe de maneira resumida o que foi feito.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Na coluna alterações informe a alteração seguindo o padrão abaixo:</w:t>
      </w:r>
    </w:p>
    <w:p w:rsidR="009B31B7" w:rsidRDefault="009B31B7" w:rsidP="009B31B7">
      <w:pPr>
        <w:pStyle w:val="PargrafodaLista"/>
        <w:numPr>
          <w:ilvl w:val="1"/>
          <w:numId w:val="41"/>
        </w:numPr>
        <w:spacing w:after="160" w:line="259" w:lineRule="auto"/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incluídos</w:t>
      </w:r>
      <w:proofErr w:type="spellEnd"/>
      <w:r>
        <w:t>: &lt;TBD&gt;</w:t>
      </w:r>
    </w:p>
    <w:p w:rsidR="009B31B7" w:rsidRDefault="009B31B7" w:rsidP="009B31B7">
      <w:pPr>
        <w:pStyle w:val="PargrafodaLista"/>
        <w:numPr>
          <w:ilvl w:val="1"/>
          <w:numId w:val="41"/>
        </w:numPr>
        <w:spacing w:after="160" w:line="259" w:lineRule="auto"/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excluídos</w:t>
      </w:r>
      <w:proofErr w:type="spellEnd"/>
      <w:r>
        <w:t>: &lt;TBD&gt;</w:t>
      </w:r>
    </w:p>
    <w:p w:rsidR="009B31B7" w:rsidRPr="009B31B7" w:rsidRDefault="009B31B7" w:rsidP="009B31B7">
      <w:pPr>
        <w:pStyle w:val="PargrafodaLista"/>
        <w:numPr>
          <w:ilvl w:val="1"/>
          <w:numId w:val="41"/>
        </w:numPr>
        <w:rPr>
          <w:lang w:val="pt-BR"/>
        </w:rPr>
      </w:pPr>
      <w:proofErr w:type="spellStart"/>
      <w:r>
        <w:t>Controles</w:t>
      </w:r>
      <w:proofErr w:type="spellEnd"/>
      <w:r>
        <w:t xml:space="preserve"> </w:t>
      </w:r>
      <w:proofErr w:type="spellStart"/>
      <w:r>
        <w:t>alterados</w:t>
      </w:r>
      <w:proofErr w:type="spellEnd"/>
      <w:r>
        <w:t>: &lt;TBD&gt;</w:t>
      </w:r>
    </w:p>
    <w:p w:rsidR="009B31B7" w:rsidRDefault="009B31B7" w:rsidP="009B31B7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Para facilitar o preenchimento da coluna alteração, utilize o </w:t>
      </w: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abaixo:</w:t>
      </w:r>
    </w:p>
    <w:p w:rsidR="009B31B7" w:rsidRDefault="009B31B7" w:rsidP="009B31B7">
      <w:pPr>
        <w:rPr>
          <w:lang w:val="pt-BR"/>
        </w:rPr>
      </w:pPr>
    </w:p>
    <w:p w:rsidR="00F42826" w:rsidRPr="00C85D45" w:rsidRDefault="009B31B7" w:rsidP="00F42826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</w:t>
      </w:r>
      <w:r w:rsidRPr="009B31B7">
        <w:rPr>
          <w:lang w:val="pt-BR"/>
        </w:rPr>
        <w:t>Gerador de Histórico de Alterações de Controles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F42826" w:rsidTr="00181981">
        <w:tc>
          <w:tcPr>
            <w:tcW w:w="8780" w:type="dxa"/>
          </w:tcPr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Siga o que está descrito em {ROTEIRO}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{ROTEIRO}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Analisar o conteúdo descrito em {CONTEUDO} e criar a tabela de alterações seguindo o padrão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{REGRAS}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Omita introduções, conclusões, comentários e avisos sobre limitações de conteúdo.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Siga o padrão descrito em {PADRAO}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 xml:space="preserve">- O resultado deve ser disponibilizado em um arquivo </w:t>
            </w:r>
            <w:proofErr w:type="spellStart"/>
            <w:r w:rsidRPr="009B31B7">
              <w:rPr>
                <w:lang w:val="pt-BR"/>
              </w:rPr>
              <w:t>xlsx</w:t>
            </w:r>
            <w:proofErr w:type="spellEnd"/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{PADRAO}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### Histórico de Alterações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 xml:space="preserve">A tabela no arquivo </w:t>
            </w:r>
            <w:proofErr w:type="spellStart"/>
            <w:r w:rsidRPr="009B31B7">
              <w:rPr>
                <w:lang w:val="pt-BR"/>
              </w:rPr>
              <w:t>xlsx</w:t>
            </w:r>
            <w:proofErr w:type="spellEnd"/>
            <w:r w:rsidRPr="009B31B7">
              <w:rPr>
                <w:lang w:val="pt-BR"/>
              </w:rPr>
              <w:t xml:space="preserve"> deve conter as seguintes colunas: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Versão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Data de Publicação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Descrição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Alterações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Na coluna "Alterações", as informações devem ser organizadas em subcategorias: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incluídos: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excluídos: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- Controles alterados: (adicionar "</w:t>
            </w:r>
            <w:proofErr w:type="spellStart"/>
            <w:r w:rsidRPr="009B31B7">
              <w:rPr>
                <w:lang w:val="pt-BR"/>
              </w:rPr>
              <w:t>None</w:t>
            </w:r>
            <w:proofErr w:type="spellEnd"/>
            <w:r w:rsidRPr="009B31B7">
              <w:rPr>
                <w:lang w:val="pt-BR"/>
              </w:rPr>
              <w:t>" se vazio)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9B31B7" w:rsidRPr="009B31B7" w:rsidRDefault="009B31B7" w:rsidP="009B31B7">
            <w:pPr>
              <w:rPr>
                <w:lang w:val="pt-BR"/>
              </w:rPr>
            </w:pPr>
            <w:r w:rsidRPr="009B31B7">
              <w:rPr>
                <w:lang w:val="pt-BR"/>
              </w:rPr>
              <w:t>{CONTEUDO}</w:t>
            </w:r>
          </w:p>
          <w:p w:rsidR="009B31B7" w:rsidRPr="009B31B7" w:rsidRDefault="009B31B7" w:rsidP="009B31B7">
            <w:pPr>
              <w:rPr>
                <w:lang w:val="pt-BR"/>
              </w:rPr>
            </w:pPr>
          </w:p>
          <w:p w:rsidR="00F42826" w:rsidRPr="005B330C" w:rsidRDefault="009B31B7" w:rsidP="009B31B7">
            <w:pPr>
              <w:rPr>
                <w:u w:val="single"/>
                <w:lang w:val="pt-BR"/>
              </w:rPr>
            </w:pPr>
            <w:r w:rsidRPr="009B31B7">
              <w:rPr>
                <w:lang w:val="pt-BR"/>
              </w:rPr>
              <w:t>&lt;INSERIR CONTROLES ENRIQUECIDOS&gt;</w:t>
            </w:r>
          </w:p>
        </w:tc>
      </w:tr>
    </w:tbl>
    <w:p w:rsidR="00F42826" w:rsidRDefault="00F42826" w:rsidP="00F42826">
      <w:pPr>
        <w:rPr>
          <w:lang w:val="pt-BR"/>
        </w:rPr>
      </w:pPr>
    </w:p>
    <w:p w:rsidR="00A03986" w:rsidRDefault="00A03986" w:rsidP="00B90D36">
      <w:pPr>
        <w:pStyle w:val="Ttulo2"/>
        <w:rPr>
          <w:lang w:val="pt-BR"/>
        </w:rPr>
      </w:pPr>
    </w:p>
    <w:p w:rsidR="00B90D36" w:rsidRPr="000000D6" w:rsidRDefault="00B90D36" w:rsidP="00B90D36">
      <w:pPr>
        <w:pStyle w:val="Ttulo2"/>
        <w:rPr>
          <w:lang w:val="pt-BR"/>
        </w:rPr>
      </w:pPr>
      <w:r>
        <w:rPr>
          <w:lang w:val="pt-BR"/>
        </w:rPr>
        <w:t>4.6</w:t>
      </w:r>
      <w:r w:rsidRPr="000000D6">
        <w:rPr>
          <w:lang w:val="pt-BR"/>
        </w:rPr>
        <w:t xml:space="preserve"> </w:t>
      </w:r>
      <w:r>
        <w:rPr>
          <w:lang w:val="pt-BR"/>
        </w:rPr>
        <w:t>Revisão geral</w:t>
      </w:r>
      <w:r w:rsidR="0094370E">
        <w:rPr>
          <w:lang w:val="pt-BR"/>
        </w:rPr>
        <w:t xml:space="preserve"> I.A</w:t>
      </w:r>
    </w:p>
    <w:p w:rsidR="00B90D36" w:rsidRDefault="00B90D36" w:rsidP="00B90D36">
      <w:pPr>
        <w:rPr>
          <w:lang w:val="pt-BR"/>
        </w:rPr>
      </w:pPr>
    </w:p>
    <w:p w:rsidR="00A03986" w:rsidRPr="00546490" w:rsidRDefault="00A03986" w:rsidP="00A03986">
      <w:pPr>
        <w:rPr>
          <w:b/>
          <w:lang w:val="pt-BR"/>
        </w:rPr>
      </w:pPr>
      <w:r w:rsidRPr="00546490">
        <w:rPr>
          <w:b/>
          <w:lang w:val="pt-BR"/>
        </w:rPr>
        <w:t>Descrição da atividade</w:t>
      </w:r>
    </w:p>
    <w:p w:rsidR="00A03986" w:rsidRDefault="00A03986" w:rsidP="00A03986">
      <w:pPr>
        <w:jc w:val="both"/>
        <w:rPr>
          <w:lang w:val="pt-BR"/>
        </w:rPr>
      </w:pPr>
      <w:r>
        <w:rPr>
          <w:lang w:val="pt-BR"/>
        </w:rPr>
        <w:t>Preencher a tabela histórico de alterações com informações relevantes sobre a criação/alteração do documento</w:t>
      </w:r>
    </w:p>
    <w:p w:rsidR="00A03986" w:rsidRDefault="00A03986" w:rsidP="00A03986">
      <w:pPr>
        <w:jc w:val="both"/>
        <w:rPr>
          <w:lang w:val="pt-BR"/>
        </w:rPr>
      </w:pPr>
    </w:p>
    <w:p w:rsidR="00A03986" w:rsidRPr="0007355A" w:rsidRDefault="00A03986" w:rsidP="00A03986">
      <w:pPr>
        <w:rPr>
          <w:b/>
          <w:lang w:val="pt-BR"/>
        </w:rPr>
      </w:pPr>
      <w:r w:rsidRPr="0007355A">
        <w:rPr>
          <w:b/>
          <w:lang w:val="pt-BR"/>
        </w:rPr>
        <w:t>Atividade</w:t>
      </w:r>
    </w:p>
    <w:p w:rsidR="00A03986" w:rsidRDefault="00A03986" w:rsidP="00F4506D">
      <w:pPr>
        <w:pStyle w:val="PargrafodaLista"/>
        <w:numPr>
          <w:ilvl w:val="0"/>
          <w:numId w:val="43"/>
        </w:numPr>
        <w:rPr>
          <w:lang w:val="pt-BR"/>
        </w:rPr>
      </w:pPr>
      <w:r w:rsidRPr="00A03986">
        <w:rPr>
          <w:lang w:val="pt-BR"/>
        </w:rPr>
        <w:t xml:space="preserve">Utilize o </w:t>
      </w:r>
      <w:proofErr w:type="spellStart"/>
      <w:r w:rsidRPr="00A03986">
        <w:rPr>
          <w:lang w:val="pt-BR"/>
        </w:rPr>
        <w:t>ChatGPT</w:t>
      </w:r>
      <w:proofErr w:type="spellEnd"/>
      <w:r w:rsidRPr="00A03986">
        <w:rPr>
          <w:lang w:val="pt-BR"/>
        </w:rPr>
        <w:t xml:space="preserve"> para analisar o documento de baseline completo.</w:t>
      </w:r>
    </w:p>
    <w:p w:rsidR="0094370E" w:rsidRDefault="00A03986" w:rsidP="00F4506D">
      <w:pPr>
        <w:pStyle w:val="PargrafodaLista"/>
        <w:numPr>
          <w:ilvl w:val="0"/>
          <w:numId w:val="43"/>
        </w:numPr>
        <w:rPr>
          <w:lang w:val="pt-BR"/>
        </w:rPr>
      </w:pPr>
      <w:r w:rsidRPr="00A03986">
        <w:rPr>
          <w:lang w:val="pt-BR"/>
        </w:rPr>
        <w:t xml:space="preserve">Aplique o seguinte </w:t>
      </w:r>
      <w:proofErr w:type="spellStart"/>
      <w:r w:rsidRPr="00A03986">
        <w:rPr>
          <w:lang w:val="pt-BR"/>
        </w:rPr>
        <w:t>prompt</w:t>
      </w:r>
      <w:proofErr w:type="spellEnd"/>
      <w:r w:rsidRPr="00A03986">
        <w:rPr>
          <w:lang w:val="pt-BR"/>
        </w:rPr>
        <w:t xml:space="preserve"> para orientar a revisão.</w:t>
      </w:r>
    </w:p>
    <w:p w:rsidR="00A03986" w:rsidRPr="00A03986" w:rsidRDefault="00A03986" w:rsidP="00A03986">
      <w:pPr>
        <w:rPr>
          <w:lang w:val="pt-BR"/>
        </w:rPr>
      </w:pPr>
    </w:p>
    <w:p w:rsidR="0094370E" w:rsidRDefault="0094370E" w:rsidP="0094370E">
      <w:pPr>
        <w:rPr>
          <w:lang w:val="pt-BR"/>
        </w:rPr>
      </w:pPr>
      <w:proofErr w:type="spellStart"/>
      <w:r>
        <w:rPr>
          <w:lang w:val="pt-BR"/>
        </w:rPr>
        <w:t>Prompt</w:t>
      </w:r>
      <w:proofErr w:type="spellEnd"/>
      <w:r w:rsidR="00A03986">
        <w:rPr>
          <w:lang w:val="pt-BR"/>
        </w:rPr>
        <w:t xml:space="preserve"> de Revisão com 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0"/>
      </w:tblGrid>
      <w:tr w:rsidR="0094370E" w:rsidTr="0094370E">
        <w:tc>
          <w:tcPr>
            <w:tcW w:w="8780" w:type="dxa"/>
          </w:tcPr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 xml:space="preserve">Eu estou criando um baseline de segurança para o serviço </w:t>
            </w:r>
            <w:r>
              <w:rPr>
                <w:lang w:val="pt-BR"/>
              </w:rPr>
              <w:t>&lt;NOME_DO_SERVICO&gt;</w:t>
            </w:r>
            <w:r w:rsidRPr="00A03986">
              <w:rPr>
                <w:lang w:val="pt-BR"/>
              </w:rPr>
              <w:t>. Seja um especialista em segurança da informação AWS e revise o documento anexo</w:t>
            </w:r>
            <w:r>
              <w:rPr>
                <w:lang w:val="pt-BR"/>
              </w:rPr>
              <w:t>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</w:p>
          <w:p w:rsidR="00A03986" w:rsidRPr="0094370E" w:rsidRDefault="00A03986" w:rsidP="00A03986">
            <w:pPr>
              <w:rPr>
                <w:lang w:val="pt-BR"/>
              </w:rPr>
            </w:pPr>
            <w:r w:rsidRPr="0094370E">
              <w:rPr>
                <w:lang w:val="pt-BR"/>
              </w:rPr>
              <w:t>{REGRAS}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Avalie a possibilidade de reduzir a quantidade de controles unificando aqueles que são redundantes.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Faça sugestões de melhorias com base nas melhores práticas de segurança da informação.</w:t>
            </w:r>
          </w:p>
          <w:p w:rsidR="00A03986" w:rsidRPr="00A03986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t>- Consulte as melhores práticas e recomendações de segurança da AWS, CIS, NIST, STIG e outras fontes relevantes.</w:t>
            </w:r>
          </w:p>
          <w:p w:rsidR="0094370E" w:rsidRDefault="00A03986" w:rsidP="00A03986">
            <w:pPr>
              <w:rPr>
                <w:lang w:val="pt-BR"/>
              </w:rPr>
            </w:pPr>
            <w:r w:rsidRPr="00A03986">
              <w:rPr>
                <w:lang w:val="pt-BR"/>
              </w:rPr>
              <w:lastRenderedPageBreak/>
              <w:t>- Garanta que todas as sugestões de alterações estejam em conformidade com os padrões e normas atuais de segurança da informação.</w:t>
            </w:r>
          </w:p>
          <w:p w:rsidR="006C7158" w:rsidRPr="006C7158" w:rsidRDefault="006C7158" w:rsidP="00A03986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- Disponibilize uma copia da revisão em docx.</w:t>
            </w:r>
          </w:p>
        </w:tc>
      </w:tr>
    </w:tbl>
    <w:p w:rsidR="0094370E" w:rsidRPr="0094370E" w:rsidRDefault="0094370E" w:rsidP="0094370E">
      <w:pPr>
        <w:rPr>
          <w:lang w:val="pt-BR"/>
        </w:rPr>
      </w:pPr>
    </w:p>
    <w:sectPr w:rsidR="0094370E" w:rsidRPr="009437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561E7"/>
    <w:multiLevelType w:val="hybridMultilevel"/>
    <w:tmpl w:val="3D601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024FAE"/>
    <w:multiLevelType w:val="hybridMultilevel"/>
    <w:tmpl w:val="F5822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23684"/>
    <w:multiLevelType w:val="hybridMultilevel"/>
    <w:tmpl w:val="3F561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8113D9"/>
    <w:multiLevelType w:val="hybridMultilevel"/>
    <w:tmpl w:val="53A8E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4A7C80"/>
    <w:multiLevelType w:val="hybridMultilevel"/>
    <w:tmpl w:val="0C78D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F588C"/>
    <w:multiLevelType w:val="hybridMultilevel"/>
    <w:tmpl w:val="92F89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004022"/>
    <w:multiLevelType w:val="hybridMultilevel"/>
    <w:tmpl w:val="19FE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72D18"/>
    <w:multiLevelType w:val="hybridMultilevel"/>
    <w:tmpl w:val="47642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815E8"/>
    <w:multiLevelType w:val="hybridMultilevel"/>
    <w:tmpl w:val="60864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A0556"/>
    <w:multiLevelType w:val="hybridMultilevel"/>
    <w:tmpl w:val="AABEE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635F9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2C3051"/>
    <w:multiLevelType w:val="hybridMultilevel"/>
    <w:tmpl w:val="B20E49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61BBF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684FD1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1367B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A7BE4"/>
    <w:multiLevelType w:val="hybridMultilevel"/>
    <w:tmpl w:val="5492D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A1F8B"/>
    <w:multiLevelType w:val="hybridMultilevel"/>
    <w:tmpl w:val="EB3C0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70042"/>
    <w:multiLevelType w:val="hybridMultilevel"/>
    <w:tmpl w:val="001A5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E7814"/>
    <w:multiLevelType w:val="hybridMultilevel"/>
    <w:tmpl w:val="EE061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B2E9D"/>
    <w:multiLevelType w:val="hybridMultilevel"/>
    <w:tmpl w:val="D26AC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4912B5"/>
    <w:multiLevelType w:val="hybridMultilevel"/>
    <w:tmpl w:val="81F63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7056B"/>
    <w:multiLevelType w:val="hybridMultilevel"/>
    <w:tmpl w:val="47642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64902"/>
    <w:multiLevelType w:val="hybridMultilevel"/>
    <w:tmpl w:val="33F6C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A27DB"/>
    <w:multiLevelType w:val="hybridMultilevel"/>
    <w:tmpl w:val="53A8EA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4C81"/>
    <w:multiLevelType w:val="hybridMultilevel"/>
    <w:tmpl w:val="6FCEA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C39BC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F3DAA"/>
    <w:multiLevelType w:val="hybridMultilevel"/>
    <w:tmpl w:val="B4C0C3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3221BF"/>
    <w:multiLevelType w:val="hybridMultilevel"/>
    <w:tmpl w:val="984E7C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61609"/>
    <w:multiLevelType w:val="hybridMultilevel"/>
    <w:tmpl w:val="871CB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56EBF"/>
    <w:multiLevelType w:val="hybridMultilevel"/>
    <w:tmpl w:val="CC78B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17F4A"/>
    <w:multiLevelType w:val="hybridMultilevel"/>
    <w:tmpl w:val="267A7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455F34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9481A"/>
    <w:multiLevelType w:val="hybridMultilevel"/>
    <w:tmpl w:val="79B0C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80380B"/>
    <w:multiLevelType w:val="hybridMultilevel"/>
    <w:tmpl w:val="07AA8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9"/>
  </w:num>
  <w:num w:numId="11">
    <w:abstractNumId w:val="10"/>
  </w:num>
  <w:num w:numId="12">
    <w:abstractNumId w:val="9"/>
  </w:num>
  <w:num w:numId="13">
    <w:abstractNumId w:val="38"/>
  </w:num>
  <w:num w:numId="14">
    <w:abstractNumId w:val="24"/>
  </w:num>
  <w:num w:numId="15">
    <w:abstractNumId w:val="26"/>
  </w:num>
  <w:num w:numId="16">
    <w:abstractNumId w:val="29"/>
  </w:num>
  <w:num w:numId="17">
    <w:abstractNumId w:val="17"/>
  </w:num>
  <w:num w:numId="18">
    <w:abstractNumId w:val="41"/>
  </w:num>
  <w:num w:numId="19">
    <w:abstractNumId w:val="27"/>
  </w:num>
  <w:num w:numId="20">
    <w:abstractNumId w:val="28"/>
  </w:num>
  <w:num w:numId="21">
    <w:abstractNumId w:val="33"/>
  </w:num>
  <w:num w:numId="22">
    <w:abstractNumId w:val="18"/>
  </w:num>
  <w:num w:numId="23">
    <w:abstractNumId w:val="20"/>
  </w:num>
  <w:num w:numId="24">
    <w:abstractNumId w:val="35"/>
  </w:num>
  <w:num w:numId="25">
    <w:abstractNumId w:val="25"/>
  </w:num>
  <w:num w:numId="26">
    <w:abstractNumId w:val="11"/>
  </w:num>
  <w:num w:numId="27">
    <w:abstractNumId w:val="23"/>
  </w:num>
  <w:num w:numId="28">
    <w:abstractNumId w:val="34"/>
  </w:num>
  <w:num w:numId="29">
    <w:abstractNumId w:val="42"/>
  </w:num>
  <w:num w:numId="30">
    <w:abstractNumId w:val="40"/>
  </w:num>
  <w:num w:numId="31">
    <w:abstractNumId w:val="21"/>
  </w:num>
  <w:num w:numId="32">
    <w:abstractNumId w:val="36"/>
  </w:num>
  <w:num w:numId="33">
    <w:abstractNumId w:val="14"/>
  </w:num>
  <w:num w:numId="34">
    <w:abstractNumId w:val="16"/>
  </w:num>
  <w:num w:numId="35">
    <w:abstractNumId w:val="30"/>
  </w:num>
  <w:num w:numId="36">
    <w:abstractNumId w:val="13"/>
  </w:num>
  <w:num w:numId="37">
    <w:abstractNumId w:val="12"/>
  </w:num>
  <w:num w:numId="38">
    <w:abstractNumId w:val="32"/>
  </w:num>
  <w:num w:numId="39">
    <w:abstractNumId w:val="15"/>
  </w:num>
  <w:num w:numId="40">
    <w:abstractNumId w:val="19"/>
  </w:num>
  <w:num w:numId="41">
    <w:abstractNumId w:val="37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6"/>
    <w:rsid w:val="0002189A"/>
    <w:rsid w:val="000239D7"/>
    <w:rsid w:val="00034616"/>
    <w:rsid w:val="0006063C"/>
    <w:rsid w:val="0007355A"/>
    <w:rsid w:val="00087328"/>
    <w:rsid w:val="0009020B"/>
    <w:rsid w:val="00122C0A"/>
    <w:rsid w:val="00124C22"/>
    <w:rsid w:val="0015074B"/>
    <w:rsid w:val="00164BE0"/>
    <w:rsid w:val="001805F2"/>
    <w:rsid w:val="001F6E75"/>
    <w:rsid w:val="0024232B"/>
    <w:rsid w:val="00286FF2"/>
    <w:rsid w:val="0029639D"/>
    <w:rsid w:val="002B5F47"/>
    <w:rsid w:val="002C78E9"/>
    <w:rsid w:val="002E49AF"/>
    <w:rsid w:val="002F2122"/>
    <w:rsid w:val="00326F90"/>
    <w:rsid w:val="0036087B"/>
    <w:rsid w:val="00365922"/>
    <w:rsid w:val="003829C6"/>
    <w:rsid w:val="003B46EA"/>
    <w:rsid w:val="003B597A"/>
    <w:rsid w:val="003D6E98"/>
    <w:rsid w:val="00410042"/>
    <w:rsid w:val="00445A6A"/>
    <w:rsid w:val="00450B9D"/>
    <w:rsid w:val="004A3163"/>
    <w:rsid w:val="00546490"/>
    <w:rsid w:val="00560BFF"/>
    <w:rsid w:val="00567476"/>
    <w:rsid w:val="00575AD9"/>
    <w:rsid w:val="005B330C"/>
    <w:rsid w:val="005C3A69"/>
    <w:rsid w:val="005C7D04"/>
    <w:rsid w:val="00615645"/>
    <w:rsid w:val="0062739C"/>
    <w:rsid w:val="006A3C31"/>
    <w:rsid w:val="006C4037"/>
    <w:rsid w:val="006C7158"/>
    <w:rsid w:val="006E3C31"/>
    <w:rsid w:val="006F29FB"/>
    <w:rsid w:val="00742BC2"/>
    <w:rsid w:val="007B0690"/>
    <w:rsid w:val="00886E82"/>
    <w:rsid w:val="00887B7E"/>
    <w:rsid w:val="008A4F2D"/>
    <w:rsid w:val="00924EF0"/>
    <w:rsid w:val="0094370E"/>
    <w:rsid w:val="009B31B7"/>
    <w:rsid w:val="009B7129"/>
    <w:rsid w:val="009E1DE9"/>
    <w:rsid w:val="00A02EEC"/>
    <w:rsid w:val="00A03986"/>
    <w:rsid w:val="00A3529A"/>
    <w:rsid w:val="00A63523"/>
    <w:rsid w:val="00A95DF8"/>
    <w:rsid w:val="00AA1D8D"/>
    <w:rsid w:val="00AE761F"/>
    <w:rsid w:val="00AF1A84"/>
    <w:rsid w:val="00B13398"/>
    <w:rsid w:val="00B47730"/>
    <w:rsid w:val="00B50C6D"/>
    <w:rsid w:val="00B76822"/>
    <w:rsid w:val="00B90D36"/>
    <w:rsid w:val="00BA46D1"/>
    <w:rsid w:val="00C411B0"/>
    <w:rsid w:val="00C71B00"/>
    <w:rsid w:val="00C85D45"/>
    <w:rsid w:val="00CB0664"/>
    <w:rsid w:val="00CD6A3A"/>
    <w:rsid w:val="00D004F8"/>
    <w:rsid w:val="00D17CFE"/>
    <w:rsid w:val="00D340BE"/>
    <w:rsid w:val="00D921D2"/>
    <w:rsid w:val="00DF226D"/>
    <w:rsid w:val="00E4524F"/>
    <w:rsid w:val="00E85719"/>
    <w:rsid w:val="00EE3E96"/>
    <w:rsid w:val="00EF78CE"/>
    <w:rsid w:val="00F03221"/>
    <w:rsid w:val="00F155D6"/>
    <w:rsid w:val="00F34A76"/>
    <w:rsid w:val="00F428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DE39D4"/>
  <w14:defaultImageDpi w14:val="300"/>
  <w15:docId w15:val="{59775025-5967-4C4B-8270-01E29FC8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0715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7467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52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98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9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27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575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60F5B8-A84A-499E-A143-C3773260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11</Pages>
  <Words>2235</Words>
  <Characters>12070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</cp:lastModifiedBy>
  <cp:revision>48</cp:revision>
  <dcterms:created xsi:type="dcterms:W3CDTF">2013-12-23T23:15:00Z</dcterms:created>
  <dcterms:modified xsi:type="dcterms:W3CDTF">2024-04-05T17:58:00Z</dcterms:modified>
  <cp:category/>
</cp:coreProperties>
</file>